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single" w:color="000000" w:sz="36" w:space="1"/>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right"/>
        <w:rPr>
          <w:rFonts w:ascii="Arial" w:hAnsi="Arial" w:eastAsia="Arial" w:cs="Arial"/>
          <w:b/>
          <w:i w:val="0"/>
          <w:smallCaps w:val="0"/>
          <w:strike w:val="0"/>
          <w:color w:val="000000"/>
          <w:sz w:val="16"/>
          <w:szCs w:val="16"/>
          <w:u w:val="none"/>
          <w:shd w:val="clear" w:fill="auto"/>
          <w:vertAlign w:val="baseline"/>
        </w:rPr>
      </w:pPr>
    </w:p>
    <w:p>
      <w:pPr>
        <w:pStyle w:val="19"/>
        <w:spacing w:before="0" w:after="0"/>
        <w:rPr>
          <w:rFonts w:ascii="Quattrocento Sans" w:hAnsi="Quattrocento Sans" w:eastAsia="Quattrocento Sans" w:cs="Quattrocento Sans"/>
          <w:color w:val="0070C0"/>
        </w:rPr>
      </w:pPr>
      <w:r>
        <w:rPr>
          <w:rFonts w:ascii="Quattrocento Sans" w:hAnsi="Quattrocento Sans" w:eastAsia="Quattrocento Sans" w:cs="Quattrocento Sans"/>
          <w:color w:val="0070C0"/>
          <w:rtl w:val="0"/>
        </w:rPr>
        <w:t>System Requirements Specification Index</w:t>
      </w:r>
    </w:p>
    <w:p>
      <w:pPr>
        <w:pStyle w:val="19"/>
        <w:spacing w:before="0" w:after="0"/>
        <w:jc w:val="left"/>
        <w:rPr>
          <w:rFonts w:ascii="Quattrocento Sans" w:hAnsi="Quattrocento Sans" w:eastAsia="Quattrocento Sans" w:cs="Quattrocento Sans"/>
          <w:color w:val="0070C0"/>
        </w:rPr>
      </w:pPr>
    </w:p>
    <w:p>
      <w:pPr>
        <w:pStyle w:val="19"/>
        <w:spacing w:before="0" w:after="0"/>
        <w:rPr>
          <w:rFonts w:ascii="Quattrocento Sans" w:hAnsi="Quattrocento Sans" w:eastAsia="Quattrocento Sans" w:cs="Quattrocento Sans"/>
          <w:color w:val="0070C0"/>
          <w:sz w:val="40"/>
          <w:szCs w:val="40"/>
        </w:rPr>
      </w:pPr>
      <w:r>
        <w:rPr>
          <w:rFonts w:ascii="Quattrocento Sans" w:hAnsi="Quattrocento Sans" w:eastAsia="Quattrocento Sans" w:cs="Quattrocento Sans"/>
          <w:color w:val="0070C0"/>
          <w:sz w:val="40"/>
          <w:szCs w:val="40"/>
          <w:rtl w:val="0"/>
        </w:rPr>
        <w:t>For</w:t>
      </w:r>
    </w:p>
    <w:p>
      <w:pPr>
        <w:pStyle w:val="19"/>
        <w:spacing w:before="0" w:after="0"/>
        <w:jc w:val="left"/>
        <w:rPr>
          <w:rFonts w:ascii="Quattrocento Sans" w:hAnsi="Quattrocento Sans" w:eastAsia="Quattrocento Sans" w:cs="Quattrocento Sans"/>
          <w:sz w:val="40"/>
          <w:szCs w:val="40"/>
        </w:rPr>
      </w:pPr>
    </w:p>
    <w:p>
      <w:pPr>
        <w:pStyle w:val="19"/>
        <w:spacing w:before="0" w:after="0"/>
        <w:jc w:val="left"/>
        <w:rPr>
          <w:rFonts w:ascii="Quattrocento Sans" w:hAnsi="Quattrocento Sans" w:eastAsia="Quattrocento Sans" w:cs="Quattrocento Sans"/>
          <w:sz w:val="40"/>
          <w:szCs w:val="40"/>
        </w:rPr>
      </w:pPr>
    </w:p>
    <w:p>
      <w:pPr>
        <w:pStyle w:val="19"/>
        <w:spacing w:before="0" w:after="0"/>
        <w:jc w:val="left"/>
        <w:rPr>
          <w:rFonts w:ascii="Quattrocento Sans" w:hAnsi="Quattrocento Sans" w:eastAsia="Quattrocento Sans" w:cs="Quattrocento Sans"/>
          <w:sz w:val="40"/>
          <w:szCs w:val="40"/>
        </w:rPr>
      </w:pPr>
    </w:p>
    <w:p>
      <w:pPr>
        <w:pStyle w:val="19"/>
        <w:spacing w:before="0" w:after="0"/>
        <w:jc w:val="left"/>
        <w:rPr>
          <w:rFonts w:ascii="Quattrocento Sans" w:hAnsi="Quattrocento Sans" w:eastAsia="Quattrocento Sans" w:cs="Quattrocento Sans"/>
          <w:sz w:val="40"/>
          <w:szCs w:val="40"/>
        </w:rPr>
      </w:pPr>
    </w:p>
    <w:p>
      <w:pPr>
        <w:pStyle w:val="19"/>
        <w:spacing w:before="0" w:after="0"/>
        <w:rPr>
          <w:rFonts w:ascii="Quattrocento Sans" w:hAnsi="Quattrocento Sans" w:eastAsia="Quattrocento Sans" w:cs="Quattrocento Sans"/>
          <w:color w:val="FF0000"/>
        </w:rPr>
      </w:pPr>
      <w:r>
        <w:rPr>
          <w:rFonts w:ascii="Quattrocento Sans" w:hAnsi="Quattrocento Sans" w:eastAsia="Quattrocento Sans" w:cs="Quattrocento Sans"/>
          <w:color w:val="FF0000"/>
          <w:rtl w:val="0"/>
        </w:rPr>
        <w:t>Online Auction</w:t>
      </w:r>
    </w:p>
    <w:p>
      <w:pPr>
        <w:pStyle w:val="19"/>
        <w:spacing w:before="0" w:after="0"/>
        <w:rPr>
          <w:rFonts w:ascii="Quattrocento Sans" w:hAnsi="Quattrocento Sans" w:eastAsia="Quattrocento Sans" w:cs="Quattrocento Sans"/>
          <w:color w:val="FF0000"/>
        </w:rPr>
      </w:pPr>
      <w:r>
        <w:rPr>
          <w:rFonts w:ascii="Quattrocento Sans" w:hAnsi="Quattrocento Sans" w:eastAsia="Quattrocento Sans" w:cs="Quattrocento Sans"/>
          <w:color w:val="FF0000"/>
          <w:rtl w:val="0"/>
        </w:rPr>
        <w:t xml:space="preserve"> System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right"/>
        <w:rPr>
          <w:rFonts w:ascii="Quattrocento Sans" w:hAnsi="Quattrocento Sans" w:eastAsia="Quattrocento Sans" w:cs="Quattrocento Sans"/>
          <w:b/>
          <w:i w:val="0"/>
          <w:smallCaps w:val="0"/>
          <w:strike w:val="0"/>
          <w:color w:val="0070C0"/>
          <w:sz w:val="28"/>
          <w:szCs w:val="28"/>
          <w:u w:val="none"/>
          <w:shd w:val="clear" w:fill="auto"/>
          <w:vertAlign w:val="baseline"/>
        </w:rPr>
      </w:pPr>
      <w:r>
        <w:rPr>
          <w:rFonts w:ascii="Quattrocento Sans" w:hAnsi="Quattrocento Sans" w:eastAsia="Quattrocento Sans" w:cs="Quattrocento Sans"/>
          <w:b/>
          <w:i w:val="0"/>
          <w:smallCaps w:val="0"/>
          <w:strike w:val="0"/>
          <w:color w:val="0070C0"/>
          <w:sz w:val="28"/>
          <w:szCs w:val="28"/>
          <w:u w:val="none"/>
          <w:shd w:val="clear" w:fill="auto"/>
          <w:vertAlign w:val="baseline"/>
          <w:rtl w:val="0"/>
        </w:rPr>
        <w:t xml:space="preserve">Version 1.0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Quattrocento Sans" w:hAnsi="Quattrocento Sans" w:eastAsia="Quattrocento Sans" w:cs="Quattrocento Sans"/>
          <w:b/>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Quattrocento Sans" w:hAnsi="Quattrocento Sans" w:eastAsia="Quattrocento Sans" w:cs="Quattrocento Sans"/>
          <w:b/>
          <w:i w:val="0"/>
          <w:smallCaps w:val="0"/>
          <w:strike w:val="0"/>
          <w:color w:val="FF0000"/>
          <w:sz w:val="28"/>
          <w:szCs w:val="28"/>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i w:val="0"/>
          <w:smallCaps w:val="0"/>
          <w:strike w:val="0"/>
          <w:color w:val="FF0000"/>
          <w:sz w:val="28"/>
          <w:szCs w:val="28"/>
          <w:u w:val="none"/>
          <w:shd w:val="clear" w:fill="auto"/>
          <w:vertAlign w:val="baseline"/>
        </w:rPr>
      </w:pPr>
      <w:r>
        <w:rPr>
          <w:rFonts w:ascii="Quattrocento Sans" w:hAnsi="Quattrocento Sans" w:eastAsia="Quattrocento Sans" w:cs="Quattrocento Sans"/>
          <w:b/>
          <w:i w:val="0"/>
          <w:smallCaps w:val="0"/>
          <w:strike w:val="0"/>
          <w:color w:val="FF0000"/>
          <w:sz w:val="28"/>
          <w:szCs w:val="28"/>
          <w:u w:val="none"/>
          <w:shd w:val="clear" w:fill="auto"/>
          <w:vertAlign w:val="baseline"/>
          <w:rtl w:val="0"/>
        </w:rPr>
        <w:t>IIHT Pvt. Ltd.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Quattrocento Sans" w:hAnsi="Quattrocento Sans" w:eastAsia="Quattrocento Sans" w:cs="Quattrocento Sans"/>
          <w:b w:val="0"/>
          <w:i w:val="0"/>
          <w:smallCaps w:val="0"/>
          <w:strike w:val="0"/>
          <w:color w:val="FF0000"/>
          <w:sz w:val="28"/>
          <w:szCs w:val="28"/>
          <w:u w:val="none"/>
          <w:shd w:val="clear" w:fill="auto"/>
          <w:vertAlign w:val="baseline"/>
        </w:rPr>
      </w:pPr>
      <w:r>
        <w:rPr>
          <w:rFonts w:ascii="Quattrocento Sans" w:hAnsi="Quattrocento Sans" w:eastAsia="Quattrocento Sans" w:cs="Quattrocento Sans"/>
          <w:b/>
          <w:i w:val="0"/>
          <w:smallCaps w:val="0"/>
          <w:strike w:val="0"/>
          <w:color w:val="FF0000"/>
          <w:sz w:val="16"/>
          <w:szCs w:val="16"/>
          <w:u w:val="none"/>
          <w:shd w:val="clear" w:fill="auto"/>
          <w:vertAlign w:val="baseline"/>
          <w:rtl w:val="0"/>
        </w:rPr>
        <w:t>fullstack@iiht.com</w:t>
      </w:r>
    </w:p>
    <w:p>
      <w:pPr>
        <w:rPr>
          <w:b/>
          <w:color w:val="C00000"/>
          <w:sz w:val="36"/>
          <w:szCs w:val="36"/>
        </w:rPr>
      </w:pPr>
    </w:p>
    <w:p>
      <w:pPr>
        <w:keepNext/>
        <w:keepLines/>
        <w:pageBreakBefore w:val="0"/>
        <w:widowControl/>
        <w:pBdr>
          <w:top w:val="none" w:color="auto" w:sz="0" w:space="0"/>
          <w:left w:val="none" w:color="auto" w:sz="0" w:space="0"/>
          <w:bottom w:val="none" w:color="000000" w:sz="0" w:space="0"/>
          <w:right w:val="none" w:color="auto" w:sz="0" w:space="0"/>
          <w:between w:val="none" w:color="auto" w:sz="0" w:space="0"/>
        </w:pBdr>
        <w:shd w:val="clear" w:fill="auto"/>
        <w:spacing w:before="240" w:after="0" w:line="259" w:lineRule="auto"/>
        <w:ind w:left="432" w:right="0" w:hanging="432"/>
        <w:jc w:val="left"/>
        <w:rPr>
          <w:rFonts w:ascii="Calibri" w:hAnsi="Calibri" w:eastAsia="Calibri" w:cs="Calibri"/>
          <w:b/>
          <w:i w:val="0"/>
          <w:smallCaps/>
          <w:strike w:val="0"/>
          <w:color w:val="000000"/>
          <w:sz w:val="36"/>
          <w:szCs w:val="36"/>
          <w:u w:val="none"/>
          <w:shd w:val="clear" w:fill="auto"/>
          <w:vertAlign w:val="baseline"/>
        </w:rPr>
      </w:pPr>
      <w:r>
        <w:rPr>
          <w:rFonts w:ascii="Calibri" w:hAnsi="Calibri" w:eastAsia="Calibri" w:cs="Calibri"/>
          <w:b/>
          <w:i w:val="0"/>
          <w:smallCaps/>
          <w:strike w:val="0"/>
          <w:color w:val="000000"/>
          <w:sz w:val="36"/>
          <w:szCs w:val="36"/>
          <w:u w:val="none"/>
          <w:shd w:val="clear" w:fill="auto"/>
          <w:vertAlign w:val="baseline"/>
          <w:rtl w:val="0"/>
        </w:rPr>
        <w:t>Table of Contents</w:t>
      </w:r>
    </w:p>
    <w:sdt>
      <w:sdtPr>
        <w:id w:val="1"/>
        <w:docPartObj>
          <w:docPartGallery w:val="Table of Contents"/>
          <w:docPartUnique/>
        </w:docPartObj>
      </w:sdtPr>
      <w:sdtContent>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628"/>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"_heading=h.gjdgxs"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Project Abstract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628"/>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"_heading=h.30j0zll"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Assumptions, Dependencies, Risks / Constraints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"_heading=h.1fob9te"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Seller Constraints: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"_heading=h.3znysh7" \h </w:instrText>
          </w:r>
          <w:r>
            <w:fldChar w:fldCharType="separate"/>
          </w:r>
          <w:r>
            <w:rPr>
              <w:rFonts w:ascii="Candara" w:hAnsi="Candara" w:eastAsia="Candara" w:cs="Candara"/>
              <w:b w:val="0"/>
              <w:i w:val="0"/>
              <w:smallCaps w:val="0"/>
              <w:strike w:val="0"/>
              <w:color w:val="000000"/>
              <w:sz w:val="22"/>
              <w:szCs w:val="22"/>
              <w:u w:val="none"/>
              <w:shd w:val="clear" w:fill="auto"/>
              <w:vertAlign w:val="baseline"/>
              <w:rtl w:val="0"/>
            </w:rPr>
            <w:t>2.2</w:t>
          </w:r>
          <w:r>
            <w:rPr>
              <w:rFonts w:ascii="Candara" w:hAnsi="Candara" w:eastAsia="Candara" w:cs="Candara"/>
              <w:b w:val="0"/>
              <w:i w:val="0"/>
              <w:smallCaps w:val="0"/>
              <w:strike w:val="0"/>
              <w:color w:val="000000"/>
              <w:sz w:val="22"/>
              <w:szCs w:val="22"/>
              <w:u w:val="none"/>
              <w:shd w:val="clear" w:fill="auto"/>
              <w:vertAlign w:val="baseline"/>
              <w:rtl w:val="0"/>
            </w:rPr>
            <w:fldChar w:fldCharType="end"/>
          </w:r>
          <w:r>
            <w:fldChar w:fldCharType="begin"/>
          </w:r>
          <w:r>
            <w:instrText xml:space="preserve"> HYPERLINK \l "_heading=h.3znysh7"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Customer Constraints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628"/>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"_heading=h.2et92p0"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Business Validations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628"/>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"_heading=h.tyjcwt"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Rest Endpoints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"_heading=h.3dy6vkm"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SellerController</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"_heading=h.1t3h5sf"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ProductController</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"_heading=h.4d34og8"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4.3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CustomerController</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628"/>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"_heading=h.2s8eyo1"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Template Code Structure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"_heading=h.17dp8vu"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5.1</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"_heading=h.3rdcrjn"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5.2</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com.iiht.training.auction.entity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8</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"_heading=h.26in1rg"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5.3</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com.iiht.training.auction.dto</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9</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"_heading=h.35nkun2"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5.4</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com.iiht.training.auction.model.exception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"_heading=h.1ksv4uv"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5.5</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com.iiht.training.auction.repository</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"_heading=h.44sinio"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5.6</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com.iiht.training.auction.service</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"_heading=h.2jxsxqh"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5.7</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com.iiht.training.auction.service.impl</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22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"_heading=h.z337ya"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5.8</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com.iiht.training.auction.exception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13</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880"/>
              <w:tab w:val="right" w:pos="9628"/>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rPr>
              <w:rFonts w:ascii="Calibri" w:hAnsi="Calibri" w:eastAsia="Calibri" w:cs="Calibri"/>
              <w:b w:val="0"/>
              <w:i w:val="0"/>
              <w:smallCaps w:val="0"/>
              <w:strike w:val="0"/>
              <w:color w:val="000000"/>
              <w:sz w:val="22"/>
              <w:szCs w:val="22"/>
              <w:u w:val="none"/>
              <w:shd w:val="clear" w:fill="auto"/>
              <w:vertAlign w:val="baseline"/>
              <w:rtl w:val="0"/>
            </w:rPr>
            <w:t xml:space="preserve">    </w:t>
          </w:r>
          <w:r>
            <w:fldChar w:fldCharType="begin"/>
          </w:r>
          <w:r>
            <w:instrText xml:space="preserve"> HYPERLINK \l "_heading=h.z337ya"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5.9</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Package: com.iiht.training.auction.controller</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15</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628"/>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"_heading=h.3j2qqm3"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Considerations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16</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40"/>
              <w:tab w:val="right" w:pos="9628"/>
            </w:tabs>
            <w:spacing w:before="0" w:after="100" w:line="259"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fldChar w:fldCharType="end"/>
          </w:r>
          <w:r>
            <w:fldChar w:fldCharType="begin"/>
          </w:r>
          <w:r>
            <w:instrText xml:space="preserve"> HYPERLINK \l "_heading=h.1y810tw"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Execution Steps to Follow</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16</w:t>
          </w:r>
        </w:p>
        <w:p>
          <w:r>
            <w:fldChar w:fldCharType="end"/>
          </w:r>
          <w:r>
            <w:fldChar w:fldCharType="end"/>
          </w:r>
        </w:p>
      </w:sdtContent>
    </w:sdt>
    <w:p>
      <w:pPr>
        <w:rPr>
          <w:b/>
          <w:color w:val="C00000"/>
          <w:sz w:val="36"/>
          <w:szCs w:val="36"/>
        </w:rPr>
      </w:pPr>
      <w:r>
        <w:br w:type="page"/>
      </w:r>
    </w:p>
    <w:p>
      <w:pPr>
        <w:pBdr>
          <w:bottom w:val="single" w:color="000000" w:sz="4" w:space="1"/>
        </w:pBdr>
        <w:spacing w:after="0" w:line="240" w:lineRule="auto"/>
        <w:jc w:val="center"/>
        <w:rPr>
          <w:b/>
          <w:color w:val="C00000"/>
          <w:sz w:val="36"/>
          <w:szCs w:val="36"/>
        </w:rPr>
      </w:pPr>
      <w:r>
        <w:rPr>
          <w:b/>
          <w:color w:val="C00000"/>
          <w:sz w:val="36"/>
          <w:szCs w:val="36"/>
          <w:rtl w:val="0"/>
        </w:rPr>
        <w:t xml:space="preserve">Online Auction APPLICATION </w:t>
      </w:r>
    </w:p>
    <w:p>
      <w:pPr>
        <w:pBdr>
          <w:bottom w:val="single" w:color="000000" w:sz="4" w:space="1"/>
        </w:pBdr>
        <w:spacing w:after="0" w:line="240" w:lineRule="auto"/>
        <w:jc w:val="center"/>
        <w:rPr>
          <w:rFonts w:ascii="Candara" w:hAnsi="Candara" w:eastAsia="Candara" w:cs="Candara"/>
          <w:b/>
          <w:color w:val="C00000"/>
          <w:sz w:val="30"/>
          <w:szCs w:val="30"/>
        </w:rPr>
      </w:pPr>
      <w:r>
        <w:rPr>
          <w:rFonts w:ascii="Candara" w:hAnsi="Candara" w:eastAsia="Candara" w:cs="Candara"/>
          <w:b/>
          <w:color w:val="002060"/>
          <w:sz w:val="30"/>
          <w:szCs w:val="30"/>
          <w:rtl w:val="0"/>
        </w:rPr>
        <w:t>System Requirements Specification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16"/>
          <w:szCs w:val="16"/>
          <w:u w:val="none"/>
          <w:shd w:val="clear" w:fill="auto"/>
          <w:vertAlign w:val="baseline"/>
        </w:rPr>
      </w:pPr>
    </w:p>
    <w:p>
      <w:pPr>
        <w:pStyle w:val="2"/>
        <w:numPr>
          <w:ilvl w:val="0"/>
          <w:numId w:val="2"/>
        </w:numPr>
        <w:ind w:left="432" w:hanging="432"/>
        <w:rPr>
          <w:color w:val="C00000"/>
        </w:rPr>
      </w:pPr>
      <w:bookmarkStart w:id="0" w:name="_heading=h.gjdgxs" w:colFirst="0" w:colLast="0"/>
      <w:bookmarkEnd w:id="0"/>
      <w:r>
        <w:rPr>
          <w:rtl w:val="0"/>
        </w:rPr>
        <w:t>Project Abstract</w:t>
      </w:r>
    </w:p>
    <w:p>
      <w:pPr>
        <w:spacing w:after="0" w:line="276" w:lineRule="auto"/>
        <w:rPr>
          <w:b/>
          <w:color w:val="000000"/>
          <w:sz w:val="6"/>
          <w:szCs w:val="6"/>
        </w:rPr>
      </w:pPr>
    </w:p>
    <w:p>
      <w:pPr>
        <w:spacing w:after="0" w:line="276" w:lineRule="auto"/>
        <w:ind w:left="284" w:firstLine="0"/>
        <w:rPr>
          <w:color w:val="000000"/>
          <w:sz w:val="24"/>
          <w:szCs w:val="24"/>
        </w:rPr>
      </w:pPr>
      <w:r>
        <w:rPr>
          <w:b/>
          <w:color w:val="000000"/>
          <w:sz w:val="24"/>
          <w:szCs w:val="24"/>
          <w:rtl w:val="0"/>
        </w:rPr>
        <w:t xml:space="preserve">Online Auction System </w:t>
      </w:r>
      <w:r>
        <w:rPr>
          <w:color w:val="000000"/>
          <w:sz w:val="24"/>
          <w:szCs w:val="24"/>
          <w:rtl w:val="0"/>
        </w:rPr>
        <w:t>Application is Spring boot RESTful application with MySQL, where it allows the sellers to Manage Products, Customers can place a bid on the products before the last date of the bidding.</w:t>
      </w:r>
    </w:p>
    <w:p>
      <w:pPr>
        <w:spacing w:after="0" w:line="276" w:lineRule="auto"/>
        <w:ind w:left="284" w:firstLine="0"/>
        <w:rPr>
          <w:color w:val="000000"/>
          <w:sz w:val="24"/>
          <w:szCs w:val="24"/>
        </w:rPr>
      </w:pPr>
      <w:r>
        <w:rPr>
          <w:b/>
          <w:color w:val="000000"/>
          <w:sz w:val="24"/>
          <w:szCs w:val="24"/>
          <w:u w:val="single"/>
          <w:rtl w:val="0"/>
        </w:rPr>
        <w:t>Following is the requirement specifications</w:t>
      </w:r>
      <w:r>
        <w:rPr>
          <w:color w:val="000000"/>
          <w:sz w:val="24"/>
          <w:szCs w:val="24"/>
          <w:rtl w:val="0"/>
        </w:rPr>
        <w:t>:</w:t>
      </w:r>
    </w:p>
    <w:p>
      <w:pPr>
        <w:spacing w:after="0"/>
        <w:ind w:left="284" w:firstLine="0"/>
        <w:jc w:val="both"/>
        <w:rPr>
          <w:color w:val="000000"/>
          <w:sz w:val="10"/>
          <w:szCs w:val="10"/>
        </w:rPr>
      </w:pPr>
    </w:p>
    <w:tbl>
      <w:tblPr>
        <w:tblStyle w:val="40"/>
        <w:tblW w:w="9532"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5"/>
        <w:gridCol w:w="76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w:t>
            </w:r>
          </w:p>
        </w:tc>
        <w:tc>
          <w:tcPr>
            <w:tcBorders>
              <w:top w:val="single" w:color="000000" w:sz="4" w:space="0"/>
              <w:left w:val="nil"/>
              <w:bottom w:val="single" w:color="000000" w:sz="4" w:space="0"/>
              <w:right w:val="single" w:color="000000" w:sz="4" w:space="0"/>
            </w:tcBorders>
            <w:shd w:val="clear" w:color="auto" w:fill="C5D9F1"/>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Online Auction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C5D9F1"/>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Modules</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1</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Seller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 2</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C5D9F1"/>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Seller Module Functionalities</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1</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Register Itself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2</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Can add a new product based on predefined categories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3</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Can delete a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4</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Get Seller by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5</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Fetch all registered sellers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6</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Delete an existing Seller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7</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Can View details of bids placed on a particular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8</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Can view list of all products added for selling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C5D9F1"/>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Customer Module Functionalities</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1</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Customer can register itself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2</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Customer can update its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 3</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Get customer by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 4</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Fetch all registered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 5</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 Get All the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6</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Get the product by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7</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tl w:val="0"/>
              </w:rPr>
              <w:t>Can view all product placed for bidding based on 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8</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Customer can Place a bid on specific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r>
              <w:rPr>
                <w:rFonts w:ascii="Calibri" w:hAnsi="Calibri" w:eastAsia="Calibri" w:cs="Calibri"/>
                <w:color w:val="000000"/>
                <w:rtl w:val="0"/>
              </w:rPr>
              <w:t>9</w:t>
            </w: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r>
              <w:rPr>
                <w:rFonts w:ascii="Calibri" w:hAnsi="Calibri" w:eastAsia="Calibri" w:cs="Calibri"/>
                <w:color w:val="000000"/>
                <w:rtl w:val="0"/>
              </w:rPr>
              <w:t>Customer can view the all bids placed on a product (only after last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jc w:val="right"/>
              <w:rPr>
                <w:rFonts w:ascii="Calibri" w:hAnsi="Calibri" w:eastAsia="Calibri" w:cs="Calibri"/>
                <w:color w:val="000000"/>
              </w:rPr>
            </w:pP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atLeast"/>
        </w:trPr>
        <w:tc>
          <w:tcPr>
            <w:tcBorders>
              <w:top w:val="nil"/>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p>
        </w:tc>
        <w:tc>
          <w:tcPr>
            <w:tcBorders>
              <w:top w:val="nil"/>
              <w:left w:val="nil"/>
              <w:bottom w:val="single" w:color="000000" w:sz="4" w:space="0"/>
              <w:right w:val="single" w:color="000000" w:sz="4" w:space="0"/>
            </w:tcBorders>
            <w:shd w:val="clear" w:color="auto" w:fill="auto"/>
            <w:tcMar>
              <w:top w:w="0" w:type="dxa"/>
              <w:left w:w="108" w:type="dxa"/>
              <w:bottom w:w="0" w:type="dxa"/>
              <w:right w:w="108" w:type="dxa"/>
            </w:tcMar>
            <w:vAlign w:val="bottom"/>
          </w:tcPr>
          <w:p>
            <w:pPr>
              <w:spacing w:after="0" w:line="240" w:lineRule="auto"/>
              <w:rPr>
                <w:rFonts w:ascii="Calibri" w:hAnsi="Calibri" w:eastAsia="Calibri" w:cs="Calibri"/>
                <w:color w:val="000000"/>
              </w:rPr>
            </w:pPr>
          </w:p>
        </w:tc>
      </w:tr>
    </w:tbl>
    <w:p>
      <w:pPr>
        <w:spacing w:after="0"/>
        <w:jc w:val="both"/>
        <w:rPr>
          <w:color w:val="00B050"/>
          <w:sz w:val="16"/>
          <w:szCs w:val="16"/>
        </w:rPr>
      </w:pPr>
    </w:p>
    <w:p>
      <w:pPr>
        <w:spacing w:after="0"/>
        <w:jc w:val="both"/>
        <w:rPr>
          <w:color w:val="00B050"/>
          <w:sz w:val="16"/>
          <w:szCs w:val="16"/>
        </w:rPr>
      </w:pPr>
    </w:p>
    <w:p>
      <w:pPr>
        <w:pStyle w:val="2"/>
        <w:numPr>
          <w:ilvl w:val="0"/>
          <w:numId w:val="2"/>
        </w:numPr>
        <w:ind w:left="432" w:hanging="432"/>
      </w:pPr>
      <w:bookmarkStart w:id="1" w:name="_heading=h.30j0zll" w:colFirst="0" w:colLast="0"/>
      <w:bookmarkEnd w:id="1"/>
      <w:r>
        <w:rPr>
          <w:rtl w:val="0"/>
        </w:rPr>
        <w:t>Assumptions, Dependencies, Risks / Constraints</w:t>
      </w:r>
    </w:p>
    <w:p>
      <w:pPr>
        <w:spacing w:after="0"/>
        <w:jc w:val="both"/>
        <w:rPr>
          <w:rFonts w:ascii="Candara" w:hAnsi="Candara" w:eastAsia="Candara" w:cs="Candara"/>
          <w:b/>
          <w:color w:val="00B050"/>
          <w:sz w:val="28"/>
          <w:szCs w:val="28"/>
        </w:rPr>
      </w:pPr>
    </w:p>
    <w:p>
      <w:pPr>
        <w:pStyle w:val="3"/>
        <w:numPr>
          <w:ilvl w:val="1"/>
          <w:numId w:val="2"/>
        </w:numPr>
        <w:ind w:left="862" w:hanging="578"/>
        <w:rPr>
          <w:color w:val="00B050"/>
        </w:rPr>
      </w:pPr>
      <w:bookmarkStart w:id="2" w:name="_heading=h.1fob9te" w:colFirst="0" w:colLast="0"/>
      <w:bookmarkEnd w:id="2"/>
      <w:r>
        <w:rPr>
          <w:color w:val="00B050"/>
          <w:rtl w:val="0"/>
        </w:rPr>
        <w:t>Seller Constraints: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While deleting the seller details, if sellerId does not exist </w:t>
      </w:r>
      <w:r>
        <w:rPr>
          <w:sz w:val="24"/>
          <w:szCs w:val="24"/>
          <w:rtl w:val="0"/>
        </w:rPr>
        <w:t>then the operation</w:t>
      </w:r>
      <w:r>
        <w:rPr>
          <w:rFonts w:ascii="Calibri" w:hAnsi="Calibri" w:eastAsia="Calibri" w:cs="Calibri"/>
          <w:b w:val="0"/>
          <w:i w:val="0"/>
          <w:smallCaps w:val="0"/>
          <w:strike w:val="0"/>
          <w:color w:val="000000"/>
          <w:sz w:val="24"/>
          <w:szCs w:val="24"/>
          <w:u w:val="none"/>
          <w:shd w:val="clear" w:fill="auto"/>
          <w:vertAlign w:val="baseline"/>
          <w:rtl w:val="0"/>
        </w:rPr>
        <w:t xml:space="preserve"> should </w:t>
      </w:r>
      <w:r>
        <w:rPr>
          <w:sz w:val="24"/>
          <w:szCs w:val="24"/>
          <w:rtl w:val="0"/>
        </w:rPr>
        <w:t>throw a custom</w:t>
      </w:r>
      <w:r>
        <w:rPr>
          <w:rFonts w:ascii="Calibri" w:hAnsi="Calibri" w:eastAsia="Calibri" w:cs="Calibri"/>
          <w:b w:val="0"/>
          <w:i w:val="0"/>
          <w:smallCaps w:val="0"/>
          <w:strike w:val="0"/>
          <w:color w:val="000000"/>
          <w:sz w:val="24"/>
          <w:szCs w:val="24"/>
          <w:u w:val="none"/>
          <w:shd w:val="clear" w:fill="auto"/>
          <w:vertAlign w:val="baseline"/>
          <w:rtl w:val="0"/>
        </w:rPr>
        <w:t xml:space="preserve"> exception.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While fetching the Seller details by id, if sellerId does not exist </w:t>
      </w:r>
      <w:r>
        <w:rPr>
          <w:sz w:val="24"/>
          <w:szCs w:val="24"/>
          <w:rtl w:val="0"/>
        </w:rPr>
        <w:t>then the operation</w:t>
      </w:r>
      <w:r>
        <w:rPr>
          <w:rFonts w:ascii="Calibri" w:hAnsi="Calibri" w:eastAsia="Calibri" w:cs="Calibri"/>
          <w:b w:val="0"/>
          <w:i w:val="0"/>
          <w:smallCaps w:val="0"/>
          <w:strike w:val="0"/>
          <w:color w:val="000000"/>
          <w:sz w:val="24"/>
          <w:szCs w:val="24"/>
          <w:u w:val="none"/>
          <w:shd w:val="clear" w:fill="auto"/>
          <w:vertAlign w:val="baseline"/>
          <w:rtl w:val="0"/>
        </w:rPr>
        <w:t xml:space="preserve"> should </w:t>
      </w:r>
      <w:r>
        <w:rPr>
          <w:sz w:val="24"/>
          <w:szCs w:val="24"/>
          <w:rtl w:val="0"/>
        </w:rPr>
        <w:t>throw a custom</w:t>
      </w:r>
      <w:r>
        <w:rPr>
          <w:rFonts w:ascii="Calibri" w:hAnsi="Calibri" w:eastAsia="Calibri" w:cs="Calibri"/>
          <w:b w:val="0"/>
          <w:i w:val="0"/>
          <w:smallCaps w:val="0"/>
          <w:strike w:val="0"/>
          <w:color w:val="000000"/>
          <w:sz w:val="24"/>
          <w:szCs w:val="24"/>
          <w:u w:val="none"/>
          <w:shd w:val="clear" w:fill="auto"/>
          <w:vertAlign w:val="baseline"/>
          <w:rtl w:val="0"/>
        </w:rPr>
        <w:t xml:space="preserve"> exception.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While fetching the Product details by id, if productId does not exist </w:t>
      </w:r>
      <w:r>
        <w:rPr>
          <w:sz w:val="24"/>
          <w:szCs w:val="24"/>
          <w:rtl w:val="0"/>
        </w:rPr>
        <w:t>then the operation</w:t>
      </w:r>
      <w:r>
        <w:rPr>
          <w:rFonts w:ascii="Calibri" w:hAnsi="Calibri" w:eastAsia="Calibri" w:cs="Calibri"/>
          <w:b w:val="0"/>
          <w:i w:val="0"/>
          <w:smallCaps w:val="0"/>
          <w:strike w:val="0"/>
          <w:color w:val="000000"/>
          <w:sz w:val="24"/>
          <w:szCs w:val="24"/>
          <w:u w:val="none"/>
          <w:shd w:val="clear" w:fill="auto"/>
          <w:vertAlign w:val="baseline"/>
          <w:rtl w:val="0"/>
        </w:rPr>
        <w:t xml:space="preserve"> should </w:t>
      </w:r>
      <w:r>
        <w:rPr>
          <w:sz w:val="24"/>
          <w:szCs w:val="24"/>
          <w:rtl w:val="0"/>
        </w:rPr>
        <w:t>throw a custom</w:t>
      </w:r>
      <w:r>
        <w:rPr>
          <w:rFonts w:ascii="Calibri" w:hAnsi="Calibri" w:eastAsia="Calibri" w:cs="Calibri"/>
          <w:b w:val="0"/>
          <w:i w:val="0"/>
          <w:smallCaps w:val="0"/>
          <w:strike w:val="0"/>
          <w:color w:val="000000"/>
          <w:sz w:val="24"/>
          <w:szCs w:val="24"/>
          <w:u w:val="none"/>
          <w:shd w:val="clear" w:fill="auto"/>
          <w:vertAlign w:val="baseline"/>
          <w:rtl w:val="0"/>
        </w:rPr>
        <w:t xml:space="preserve"> exception.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While deleting the Product details, if productId does not exist then operation should throw custom exception</w:t>
      </w:r>
    </w:p>
    <w:p>
      <w:pPr>
        <w:pStyle w:val="3"/>
        <w:numPr>
          <w:ilvl w:val="1"/>
          <w:numId w:val="2"/>
        </w:numPr>
        <w:ind w:left="862" w:hanging="578"/>
        <w:rPr>
          <w:rFonts w:ascii="Candara" w:hAnsi="Candara" w:eastAsia="Candara" w:cs="Candara"/>
          <w:b w:val="0"/>
          <w:color w:val="00B050"/>
        </w:rPr>
      </w:pPr>
      <w:bookmarkStart w:id="3" w:name="_heading=h.3znysh7" w:colFirst="0" w:colLast="0"/>
      <w:bookmarkEnd w:id="3"/>
      <w:r>
        <w:rPr>
          <w:color w:val="00B050"/>
          <w:rtl w:val="0"/>
        </w:rPr>
        <w:t>Customer Constraints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While deleting a customer, </w:t>
      </w:r>
      <w:r>
        <w:rPr>
          <w:sz w:val="24"/>
          <w:szCs w:val="24"/>
          <w:rtl w:val="0"/>
        </w:rPr>
        <w:t>if the id does</w:t>
      </w:r>
      <w:r>
        <w:rPr>
          <w:rFonts w:ascii="Calibri" w:hAnsi="Calibri" w:eastAsia="Calibri" w:cs="Calibri"/>
          <w:b w:val="0"/>
          <w:i w:val="0"/>
          <w:smallCaps w:val="0"/>
          <w:strike w:val="0"/>
          <w:color w:val="000000"/>
          <w:sz w:val="24"/>
          <w:szCs w:val="24"/>
          <w:u w:val="none"/>
          <w:shd w:val="clear" w:fill="auto"/>
          <w:vertAlign w:val="baseline"/>
          <w:rtl w:val="0"/>
        </w:rPr>
        <w:t xml:space="preserve"> not exist </w:t>
      </w:r>
      <w:r>
        <w:rPr>
          <w:sz w:val="24"/>
          <w:szCs w:val="24"/>
          <w:rtl w:val="0"/>
        </w:rPr>
        <w:t>then the operation</w:t>
      </w:r>
      <w:r>
        <w:rPr>
          <w:rFonts w:ascii="Calibri" w:hAnsi="Calibri" w:eastAsia="Calibri" w:cs="Calibri"/>
          <w:b w:val="0"/>
          <w:i w:val="0"/>
          <w:smallCaps w:val="0"/>
          <w:strike w:val="0"/>
          <w:color w:val="000000"/>
          <w:sz w:val="24"/>
          <w:szCs w:val="24"/>
          <w:u w:val="none"/>
          <w:shd w:val="clear" w:fill="auto"/>
          <w:vertAlign w:val="baseline"/>
          <w:rtl w:val="0"/>
        </w:rPr>
        <w:t xml:space="preserve"> should </w:t>
      </w:r>
      <w:r>
        <w:rPr>
          <w:sz w:val="24"/>
          <w:szCs w:val="24"/>
          <w:rtl w:val="0"/>
        </w:rPr>
        <w:t>throw a custom</w:t>
      </w:r>
      <w:r>
        <w:rPr>
          <w:rFonts w:ascii="Calibri" w:hAnsi="Calibri" w:eastAsia="Calibri" w:cs="Calibri"/>
          <w:b w:val="0"/>
          <w:i w:val="0"/>
          <w:smallCaps w:val="0"/>
          <w:strike w:val="0"/>
          <w:color w:val="000000"/>
          <w:sz w:val="24"/>
          <w:szCs w:val="24"/>
          <w:u w:val="none"/>
          <w:shd w:val="clear" w:fill="auto"/>
          <w:vertAlign w:val="baseline"/>
          <w:rtl w:val="0"/>
        </w:rPr>
        <w:t xml:space="preserve"> exception.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While fetching the customer details by id, if id does not exist </w:t>
      </w:r>
      <w:r>
        <w:rPr>
          <w:sz w:val="24"/>
          <w:szCs w:val="24"/>
          <w:rtl w:val="0"/>
        </w:rPr>
        <w:t>then the operation</w:t>
      </w:r>
      <w:r>
        <w:rPr>
          <w:rFonts w:ascii="Calibri" w:hAnsi="Calibri" w:eastAsia="Calibri" w:cs="Calibri"/>
          <w:b w:val="0"/>
          <w:i w:val="0"/>
          <w:smallCaps w:val="0"/>
          <w:strike w:val="0"/>
          <w:color w:val="000000"/>
          <w:sz w:val="24"/>
          <w:szCs w:val="24"/>
          <w:u w:val="none"/>
          <w:shd w:val="clear" w:fill="auto"/>
          <w:vertAlign w:val="baseline"/>
          <w:rtl w:val="0"/>
        </w:rPr>
        <w:t xml:space="preserve"> should </w:t>
      </w:r>
      <w:r>
        <w:rPr>
          <w:sz w:val="24"/>
          <w:szCs w:val="24"/>
          <w:rtl w:val="0"/>
        </w:rPr>
        <w:t>throw a custom</w:t>
      </w:r>
      <w:r>
        <w:rPr>
          <w:rFonts w:ascii="Calibri" w:hAnsi="Calibri" w:eastAsia="Calibri" w:cs="Calibri"/>
          <w:b w:val="0"/>
          <w:i w:val="0"/>
          <w:smallCaps w:val="0"/>
          <w:strike w:val="0"/>
          <w:color w:val="000000"/>
          <w:sz w:val="24"/>
          <w:szCs w:val="24"/>
          <w:u w:val="none"/>
          <w:shd w:val="clear" w:fill="auto"/>
          <w:vertAlign w:val="baseline"/>
          <w:rtl w:val="0"/>
        </w:rPr>
        <w:t xml:space="preserve"> exception.</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While placing a bid if customer , if id does not </w:t>
      </w:r>
      <w:r>
        <w:rPr>
          <w:sz w:val="24"/>
          <w:szCs w:val="24"/>
          <w:rtl w:val="0"/>
        </w:rPr>
        <w:t>exist</w:t>
      </w:r>
      <w:r>
        <w:rPr>
          <w:rFonts w:ascii="Calibri" w:hAnsi="Calibri" w:eastAsia="Calibri" w:cs="Calibri"/>
          <w:b w:val="0"/>
          <w:i w:val="0"/>
          <w:smallCaps w:val="0"/>
          <w:strike w:val="0"/>
          <w:color w:val="000000"/>
          <w:sz w:val="24"/>
          <w:szCs w:val="24"/>
          <w:u w:val="none"/>
          <w:shd w:val="clear" w:fill="auto"/>
          <w:vertAlign w:val="baseline"/>
          <w:rtl w:val="0"/>
        </w:rPr>
        <w:t xml:space="preserve"> then operation should throw custom exception.</w:t>
      </w:r>
    </w:p>
    <w:p>
      <w:pPr>
        <w:spacing w:after="0"/>
        <w:jc w:val="both"/>
        <w:rPr>
          <w:rFonts w:ascii="Candara" w:hAnsi="Candara" w:eastAsia="Candara" w:cs="Candara"/>
          <w:b/>
          <w:color w:val="00B050"/>
          <w:sz w:val="28"/>
          <w:szCs w:val="28"/>
        </w:rPr>
      </w:pPr>
    </w:p>
    <w:p>
      <w:pPr>
        <w:spacing w:after="0"/>
        <w:jc w:val="both"/>
        <w:rPr>
          <w:rFonts w:asciiTheme="majorHAnsi" w:hAnsiTheme="majorHAnsi" w:eastAsiaTheme="majorEastAsia" w:cstheme="majorBidi"/>
          <w:b/>
          <w:bCs/>
          <w:smallCaps/>
          <w:color w:val="00B050"/>
          <w:sz w:val="28"/>
          <w:szCs w:val="28"/>
          <w:rtl w:val="0"/>
          <w:lang w:val="en-IN" w:eastAsia="en-US" w:bidi="ar-SA"/>
        </w:rPr>
      </w:pPr>
      <w:r>
        <w:rPr>
          <w:rFonts w:hint="default" w:asciiTheme="majorHAnsi" w:hAnsiTheme="majorHAnsi" w:eastAsiaTheme="majorEastAsia" w:cstheme="majorBidi"/>
          <w:b/>
          <w:bCs/>
          <w:smallCaps/>
          <w:color w:val="00B050"/>
          <w:sz w:val="28"/>
          <w:szCs w:val="28"/>
          <w:rtl w:val="0"/>
          <w:lang w:val="en-US" w:eastAsia="en-US" w:bidi="ar-SA"/>
        </w:rPr>
        <w:t xml:space="preserve">2.3      </w:t>
      </w:r>
      <w:r>
        <w:rPr>
          <w:rFonts w:asciiTheme="majorHAnsi" w:hAnsiTheme="majorHAnsi" w:eastAsiaTheme="majorEastAsia" w:cstheme="majorBidi"/>
          <w:b/>
          <w:bCs/>
          <w:smallCaps/>
          <w:color w:val="00B050"/>
          <w:sz w:val="28"/>
          <w:szCs w:val="28"/>
          <w:rtl w:val="0"/>
          <w:lang w:val="en-IN" w:eastAsia="en-US" w:bidi="ar-SA"/>
        </w:rPr>
        <w:t>Common Constraints</w:t>
      </w:r>
    </w:p>
    <w:p>
      <w:pPr>
        <w:keepNext w:val="0"/>
        <w:keepLines w:val="0"/>
        <w:pageBreakBefore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For all rest endpoints receiving @RequestBody, validation check must be done and must throw custom exception if data is invalid</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All the business validations must be implemented in dto classes only.</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All the database operations must be implemented on entity object only</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Do not change, add, remove any existing methods in service layer</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In Repository interfaces, custom methods can be added as per requirements.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76"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All RestEndpoint methods and Exception Handlers must return data wrapped in </w:t>
      </w:r>
      <w:r>
        <w:rPr>
          <w:rFonts w:ascii="Calibri" w:hAnsi="Calibri" w:eastAsia="Calibri" w:cs="Calibri"/>
          <w:b/>
          <w:i w:val="0"/>
          <w:smallCaps w:val="0"/>
          <w:strike w:val="0"/>
          <w:color w:val="000000"/>
          <w:sz w:val="24"/>
          <w:szCs w:val="24"/>
          <w:u w:val="none"/>
          <w:shd w:val="clear" w:fill="auto"/>
          <w:vertAlign w:val="baseline"/>
          <w:rtl w:val="0"/>
        </w:rPr>
        <w:t>ResponseEntity</w:t>
      </w: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spacing w:line="276" w:lineRule="auto"/>
        <w:jc w:val="both"/>
        <w:rPr>
          <w:sz w:val="24"/>
          <w:szCs w:val="24"/>
        </w:rPr>
      </w:pPr>
    </w:p>
    <w:p>
      <w:pPr>
        <w:pStyle w:val="2"/>
        <w:numPr>
          <w:ilvl w:val="0"/>
          <w:numId w:val="2"/>
        </w:numPr>
        <w:ind w:left="432" w:hanging="432"/>
      </w:pPr>
      <w:bookmarkStart w:id="4" w:name="_heading=h.2et92p0" w:colFirst="0" w:colLast="0"/>
      <w:bookmarkEnd w:id="4"/>
      <w:r>
        <w:rPr>
          <w:rtl w:val="0"/>
        </w:rPr>
        <w:t>Business Validations</w:t>
      </w:r>
    </w:p>
    <w:p>
      <w:pPr>
        <w:spacing w:after="0"/>
        <w:jc w:val="both"/>
        <w:rPr>
          <w:color w:val="00B050"/>
          <w:sz w:val="6"/>
          <w:szCs w:val="6"/>
        </w:rPr>
      </w:pPr>
    </w:p>
    <w:p>
      <w:pPr>
        <w:spacing w:after="0" w:line="240" w:lineRule="auto"/>
        <w:jc w:val="both"/>
        <w:rPr>
          <w:sz w:val="10"/>
          <w:szCs w:val="10"/>
        </w:rPr>
      </w:pP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Seller name is not null, min 3 and max 100 characters.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Seller email is not null, min 3, max 100 characters and should be email format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Seller address is not null, min 3 and max 100 characters.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Seller phone number is not null, min 10 and max 10 digits only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Product name is not null, min 3 and max 100 characters.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Product description is not null, min 3 and max 100 characters.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Product quantity is not null.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Product start bidding amount is not null.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Product price is not null</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Product last date of bidding is not null, it should be in ‘yyyy-mm-dd’ format and future date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Product category is not null, min 3 and max 100 characters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Product predefined categories should be [Mobiles, Electronics, Clothing, Home]</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Customer username is not null, min 3 and max 100 characters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Customer password is not null, min 3 and max 100 characters</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Customer email is not null, min 3, max 100 characters and should be email format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Customer phone number is not null, min 10 and max 10 digits only</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283"/>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Customer address is not null, min 3 and max 100 characters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567" w:right="0" w:firstLine="0"/>
        <w:jc w:val="both"/>
        <w:rPr>
          <w:rFonts w:ascii="Calibri" w:hAnsi="Calibri" w:eastAsia="Calibri" w:cs="Calibri"/>
          <w:b w:val="0"/>
          <w:i w:val="0"/>
          <w:smallCaps w:val="0"/>
          <w:strike w:val="0"/>
          <w:color w:val="000000"/>
          <w:sz w:val="24"/>
          <w:szCs w:val="24"/>
          <w:u w:val="none"/>
          <w:shd w:val="clear" w:fill="auto"/>
          <w:vertAlign w:val="baseline"/>
        </w:rPr>
      </w:pPr>
    </w:p>
    <w:p>
      <w:pPr>
        <w:rPr>
          <w:sz w:val="24"/>
          <w:szCs w:val="24"/>
        </w:rPr>
      </w:pPr>
      <w:r>
        <w:br w:type="page"/>
      </w:r>
    </w:p>
    <w:p>
      <w:pPr>
        <w:pStyle w:val="2"/>
        <w:numPr>
          <w:ilvl w:val="0"/>
          <w:numId w:val="2"/>
        </w:numPr>
        <w:ind w:left="432" w:hanging="432"/>
      </w:pPr>
      <w:bookmarkStart w:id="5" w:name="_heading=h.tyjcwt" w:colFirst="0" w:colLast="0"/>
      <w:bookmarkEnd w:id="5"/>
      <w:r>
        <w:rPr>
          <w:rtl w:val="0"/>
        </w:rPr>
        <w:t xml:space="preserve">Rest Endpoints </w:t>
      </w:r>
    </w:p>
    <w:p>
      <w:pPr>
        <w:spacing w:after="0"/>
        <w:jc w:val="both"/>
        <w:rPr>
          <w:rFonts w:ascii="Candara" w:hAnsi="Candara" w:eastAsia="Candara" w:cs="Candara"/>
          <w:b/>
          <w:color w:val="0070C0"/>
          <w:sz w:val="10"/>
          <w:szCs w:val="10"/>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ndara" w:hAnsi="Candara" w:eastAsia="Candara" w:cs="Candara"/>
          <w:b w:val="0"/>
          <w:i w:val="0"/>
          <w:smallCaps w:val="0"/>
          <w:strike w:val="0"/>
          <w:color w:val="0070C0"/>
          <w:sz w:val="10"/>
          <w:szCs w:val="10"/>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Rest End-points to be exposed in the controller along with method details for the same to be created</w:t>
      </w:r>
    </w:p>
    <w:p>
      <w:pPr>
        <w:pStyle w:val="3"/>
        <w:numPr>
          <w:ilvl w:val="1"/>
          <w:numId w:val="2"/>
        </w:numPr>
        <w:ind w:left="862" w:hanging="578"/>
        <w:rPr>
          <w:color w:val="00B050"/>
        </w:rPr>
      </w:pPr>
      <w:bookmarkStart w:id="6" w:name="_heading=h.3dy6vkm" w:colFirst="0" w:colLast="0"/>
      <w:bookmarkEnd w:id="6"/>
      <w:r>
        <w:rPr>
          <w:color w:val="00B050"/>
          <w:rtl w:val="0"/>
        </w:rPr>
        <w:t>SellerController</w:t>
      </w:r>
    </w:p>
    <w:p>
      <w:pPr>
        <w:spacing w:after="0"/>
        <w:jc w:val="both"/>
        <w:rPr>
          <w:b/>
          <w:color w:val="00B050"/>
          <w:sz w:val="6"/>
          <w:szCs w:val="6"/>
        </w:rPr>
      </w:pPr>
    </w:p>
    <w:tbl>
      <w:tblPr>
        <w:tblStyle w:val="41"/>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061"/>
        <w:gridCol w:w="47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b/>
                <w:color w:val="FF0000"/>
                <w:sz w:val="24"/>
                <w:szCs w:val="24"/>
              </w:rPr>
            </w:pPr>
            <w:r>
              <w:rPr>
                <w:b/>
                <w:color w:val="FF0000"/>
                <w:sz w:val="24"/>
                <w:szCs w:val="24"/>
                <w:rtl w:val="0"/>
              </w:rPr>
              <w:t>URL Exposed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b/>
                <w:color w:val="FF0000"/>
                <w:sz w:val="24"/>
                <w:szCs w:val="24"/>
              </w:rPr>
            </w:pPr>
            <w:r>
              <w:rPr>
                <w:b/>
                <w:color w:val="FF0000"/>
                <w:sz w:val="24"/>
                <w:szCs w:val="24"/>
                <w:rtl w:val="0"/>
              </w:rPr>
              <w:t>Purpose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/sellers/register</w:t>
            </w:r>
          </w:p>
          <w:tbl>
            <w:tblPr>
              <w:tblStyle w:val="42"/>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SellerDto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SellerDto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sz w:val="24"/>
                <w:szCs w:val="24"/>
              </w:rPr>
            </w:pPr>
            <w:r>
              <w:rPr>
                <w:sz w:val="24"/>
                <w:szCs w:val="24"/>
                <w:rtl w:val="0"/>
              </w:rPr>
              <w:t>Register a seller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/sellers/update</w:t>
            </w:r>
          </w:p>
          <w:tbl>
            <w:tblPr>
              <w:tblStyle w:val="43"/>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SellerDto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SellerDto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sz w:val="24"/>
                <w:szCs w:val="24"/>
              </w:rPr>
            </w:pPr>
            <w:r>
              <w:rPr>
                <w:sz w:val="24"/>
                <w:szCs w:val="24"/>
                <w:rtl w:val="0"/>
              </w:rPr>
              <w:t>Update a Seller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/sellers/get/all</w:t>
            </w:r>
          </w:p>
          <w:tbl>
            <w:tblPr>
              <w:tblStyle w:val="44"/>
              <w:tblW w:w="48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4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List&lt;SellerDto&gt;</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sz w:val="24"/>
                <w:szCs w:val="24"/>
              </w:rPr>
            </w:pPr>
            <w:r>
              <w:rPr>
                <w:sz w:val="24"/>
                <w:szCs w:val="24"/>
                <w:rtl w:val="0"/>
              </w:rPr>
              <w:t>Fetches the list of all registered Sellers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/sellers/get/{sellerId}</w:t>
            </w:r>
          </w:p>
          <w:tbl>
            <w:tblPr>
              <w:tblStyle w:val="45"/>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 (sellerId)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SellerDto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sz w:val="24"/>
                <w:szCs w:val="24"/>
              </w:rPr>
            </w:pPr>
            <w:r>
              <w:rPr>
                <w:sz w:val="24"/>
                <w:szCs w:val="24"/>
                <w:rtl w:val="0"/>
              </w:rPr>
              <w:t>Fetches the details of a Seller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/sellers/delete/{sellerId}</w:t>
            </w:r>
          </w:p>
          <w:tbl>
            <w:tblPr>
              <w:tblStyle w:val="46"/>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 (sellerId)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Boolean</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sz w:val="24"/>
                <w:szCs w:val="24"/>
              </w:rPr>
            </w:pPr>
            <w:r>
              <w:rPr>
                <w:sz w:val="24"/>
                <w:szCs w:val="24"/>
                <w:rtl w:val="0"/>
              </w:rPr>
              <w:t>Delete a seller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/sellers/get/bids-on-product/{produtId}</w:t>
            </w:r>
          </w:p>
          <w:tbl>
            <w:tblPr>
              <w:tblStyle w:val="47"/>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 (productId)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List&lt;BidsDto&gt;</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sz w:val="24"/>
                <w:szCs w:val="24"/>
              </w:rPr>
            </w:pPr>
            <w:r>
              <w:rPr>
                <w:sz w:val="24"/>
                <w:szCs w:val="24"/>
                <w:rtl w:val="0"/>
              </w:rPr>
              <w:t>Get Bids on a Products</w:t>
            </w:r>
          </w:p>
        </w:tc>
      </w:tr>
    </w:tbl>
    <w:p>
      <w:pPr>
        <w:pStyle w:val="3"/>
        <w:numPr>
          <w:ilvl w:val="1"/>
          <w:numId w:val="2"/>
        </w:numPr>
        <w:ind w:left="862" w:hanging="578"/>
        <w:rPr>
          <w:color w:val="00B050"/>
        </w:rPr>
      </w:pPr>
      <w:bookmarkStart w:id="7" w:name="_heading=h.1t3h5sf" w:colFirst="0" w:colLast="0"/>
      <w:bookmarkEnd w:id="7"/>
      <w:r>
        <w:rPr>
          <w:color w:val="00B050"/>
          <w:rtl w:val="0"/>
        </w:rPr>
        <w:t>ProductController</w:t>
      </w:r>
    </w:p>
    <w:p>
      <w:pPr>
        <w:spacing w:after="0" w:line="240" w:lineRule="auto"/>
        <w:jc w:val="both"/>
        <w:rPr>
          <w:b/>
          <w:color w:val="00B050"/>
          <w:sz w:val="6"/>
          <w:szCs w:val="6"/>
        </w:rPr>
      </w:pPr>
    </w:p>
    <w:tbl>
      <w:tblPr>
        <w:tblStyle w:val="48"/>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50"/>
        <w:gridCol w:w="3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b/>
                <w:color w:val="FF0000"/>
                <w:sz w:val="24"/>
                <w:szCs w:val="24"/>
              </w:rPr>
            </w:pPr>
            <w:r>
              <w:rPr>
                <w:b/>
                <w:color w:val="FF0000"/>
                <w:sz w:val="24"/>
                <w:szCs w:val="24"/>
                <w:rtl w:val="0"/>
              </w:rPr>
              <w:t>URL Exposed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b/>
                <w:color w:val="FF0000"/>
                <w:sz w:val="24"/>
                <w:szCs w:val="24"/>
              </w:rPr>
            </w:pPr>
            <w:r>
              <w:rPr>
                <w:b/>
                <w:color w:val="FF0000"/>
                <w:sz w:val="24"/>
                <w:szCs w:val="24"/>
                <w:rtl w:val="0"/>
              </w:rPr>
              <w:t>Purpose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/products/register</w:t>
            </w:r>
          </w:p>
          <w:tbl>
            <w:tblPr>
              <w:tblStyle w:val="49"/>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ProductDto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ProductDto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Register a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/products/update</w:t>
            </w:r>
          </w:p>
          <w:tbl>
            <w:tblPr>
              <w:tblStyle w:val="50"/>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ProductDto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ProductDto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Update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/products/get/all</w:t>
            </w:r>
          </w:p>
          <w:tbl>
            <w:tblPr>
              <w:tblStyle w:val="51"/>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List&lt;ProductDto &gt;</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Fetches all saved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/products/get/{productId}</w:t>
            </w:r>
          </w:p>
          <w:tbl>
            <w:tblPr>
              <w:tblStyle w:val="52"/>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 (productId)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ProductDto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Fetch the details of a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/products/get/by-seller/{sellerId}</w:t>
            </w:r>
          </w:p>
          <w:tbl>
            <w:tblPr>
              <w:tblStyle w:val="53"/>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 (sellerId)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List&lt;ProductDto &gt;</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Fetches the details of all the Products registered by a seller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/products/delete/{productId}</w:t>
            </w:r>
          </w:p>
          <w:tbl>
            <w:tblPr>
              <w:tblStyle w:val="54"/>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 (productId)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Boolean</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Delete a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/products/get/by-category/{categoryId}</w:t>
            </w:r>
          </w:p>
          <w:tbl>
            <w:tblPr>
              <w:tblStyle w:val="55"/>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Long (categoryId)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List&lt;ProductDto &gt;</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Fetch the details of all the products registered under a category</w:t>
            </w:r>
          </w:p>
        </w:tc>
      </w:tr>
    </w:tbl>
    <w:p>
      <w:pPr>
        <w:spacing w:after="0"/>
        <w:jc w:val="both"/>
        <w:rPr>
          <w:b/>
          <w:color w:val="00B050"/>
          <w:sz w:val="24"/>
          <w:szCs w:val="24"/>
        </w:rPr>
      </w:pPr>
    </w:p>
    <w:p>
      <w:pPr>
        <w:pStyle w:val="3"/>
        <w:numPr>
          <w:ilvl w:val="1"/>
          <w:numId w:val="2"/>
        </w:numPr>
        <w:ind w:left="862" w:hanging="578"/>
        <w:rPr>
          <w:color w:val="00B050"/>
        </w:rPr>
      </w:pPr>
      <w:bookmarkStart w:id="8" w:name="_heading=h.4d34og8" w:colFirst="0" w:colLast="0"/>
      <w:bookmarkEnd w:id="8"/>
      <w:r>
        <w:rPr>
          <w:color w:val="00B050"/>
          <w:rtl w:val="0"/>
        </w:rPr>
        <w:t>CustomerController</w:t>
      </w:r>
    </w:p>
    <w:tbl>
      <w:tblPr>
        <w:tblStyle w:val="56"/>
        <w:tblW w:w="97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50"/>
        <w:gridCol w:w="3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b/>
                <w:color w:val="FF0000"/>
                <w:sz w:val="24"/>
                <w:szCs w:val="24"/>
              </w:rPr>
            </w:pPr>
            <w:r>
              <w:rPr>
                <w:b/>
                <w:color w:val="FF0000"/>
                <w:sz w:val="24"/>
                <w:szCs w:val="24"/>
                <w:rtl w:val="0"/>
              </w:rPr>
              <w:t>URL Exposed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center"/>
              <w:rPr>
                <w:b/>
                <w:color w:val="FF0000"/>
                <w:sz w:val="24"/>
                <w:szCs w:val="24"/>
              </w:rPr>
            </w:pPr>
            <w:r>
              <w:rPr>
                <w:b/>
                <w:color w:val="FF0000"/>
                <w:sz w:val="24"/>
                <w:szCs w:val="24"/>
                <w:rtl w:val="0"/>
              </w:rPr>
              <w:t>Purpose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/customers/register</w:t>
            </w:r>
          </w:p>
          <w:tbl>
            <w:tblPr>
              <w:tblStyle w:val="57"/>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CustomerDto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CustomerDto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Register a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/customers/update</w:t>
            </w:r>
          </w:p>
          <w:tbl>
            <w:tblPr>
              <w:tblStyle w:val="58"/>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CustomerDto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CustomerDto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Update an existing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/customers/get/all</w:t>
            </w:r>
          </w:p>
          <w:tbl>
            <w:tblPr>
              <w:tblStyle w:val="59"/>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List&lt;CustomerDto &gt;</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Fetches all the registered customers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/customers/get/{id}</w:t>
            </w:r>
          </w:p>
          <w:tbl>
            <w:tblPr>
              <w:tblStyle w:val="60"/>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List&lt;CustomerDto&gt;</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Fetch the details of a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/customers/delete/{id }</w:t>
            </w:r>
          </w:p>
          <w:tbl>
            <w:tblPr>
              <w:tblStyle w:val="61"/>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color w:val="000000"/>
                      <w:sz w:val="24"/>
                      <w:szCs w:val="24"/>
                    </w:rPr>
                  </w:pPr>
                  <w:r>
                    <w:rPr>
                      <w:color w:val="000000"/>
                      <w:sz w:val="24"/>
                      <w:szCs w:val="24"/>
                      <w:rtl w:val="0"/>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w:t>
                  </w:r>
                  <w:r>
                    <w:rPr>
                      <w:sz w:val="24"/>
                      <w:szCs w:val="24"/>
                      <w:rtl w:val="0"/>
                    </w:rPr>
                    <w:t>id</w:t>
                  </w:r>
                  <w:r>
                    <w:rPr>
                      <w:color w:val="000000"/>
                      <w:sz w:val="24"/>
                      <w:szCs w:val="24"/>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Boolean</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Deletes an existing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/customers/place-bid</w:t>
            </w:r>
          </w:p>
          <w:tbl>
            <w:tblPr>
              <w:tblStyle w:val="62"/>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BidsDto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BidsDto</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Places a bid on the product by the customer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/customers/get/all-bids-on-product/{productId}</w:t>
            </w:r>
          </w:p>
          <w:tbl>
            <w:tblPr>
              <w:tblStyle w:val="63"/>
              <w:tblW w:w="47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9"/>
              <w:gridCol w:w="2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Http Method</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Parameter 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Long(productid)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 xml:space="preserve">Return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color w:val="000000"/>
                      <w:sz w:val="24"/>
                      <w:szCs w:val="24"/>
                    </w:rPr>
                  </w:pPr>
                  <w:r>
                    <w:rPr>
                      <w:color w:val="000000"/>
                      <w:sz w:val="24"/>
                      <w:szCs w:val="24"/>
                      <w:rtl w:val="0"/>
                    </w:rPr>
                    <w:t>List&lt;BidsDto&gt;</w:t>
                  </w:r>
                </w:p>
              </w:tc>
            </w:tr>
          </w:tbl>
          <w:p>
            <w:pPr>
              <w:spacing w:after="0" w:line="24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 can get all the bids on a product after the bid ends.</w:t>
            </w:r>
          </w:p>
        </w:tc>
      </w:tr>
    </w:tbl>
    <w:p>
      <w:pPr>
        <w:spacing w:after="0"/>
        <w:jc w:val="both"/>
        <w:rPr>
          <w:b/>
          <w:color w:val="00B050"/>
          <w:sz w:val="24"/>
          <w:szCs w:val="24"/>
        </w:rPr>
      </w:pPr>
    </w:p>
    <w:p>
      <w:pPr>
        <w:spacing w:after="0"/>
        <w:jc w:val="both"/>
        <w:rPr>
          <w:b/>
          <w:color w:val="00B050"/>
          <w:sz w:val="24"/>
          <w:szCs w:val="24"/>
        </w:rPr>
      </w:pPr>
    </w:p>
    <w:p>
      <w:pPr>
        <w:pStyle w:val="2"/>
        <w:numPr>
          <w:ilvl w:val="0"/>
          <w:numId w:val="2"/>
        </w:numPr>
        <w:ind w:left="432" w:hanging="432"/>
      </w:pPr>
      <w:bookmarkStart w:id="9" w:name="_heading=h.2s8eyo1" w:colFirst="0" w:colLast="0"/>
      <w:bookmarkEnd w:id="9"/>
      <w:r>
        <w:rPr>
          <w:rtl w:val="0"/>
        </w:rPr>
        <w:t>Template Code Structure</w:t>
      </w:r>
    </w:p>
    <w:p>
      <w:pPr>
        <w:pStyle w:val="3"/>
        <w:numPr>
          <w:ilvl w:val="1"/>
          <w:numId w:val="2"/>
        </w:numPr>
        <w:ind w:left="936" w:hanging="576"/>
        <w:rPr>
          <w:color w:val="00B050"/>
        </w:rPr>
      </w:pPr>
      <w:bookmarkStart w:id="10" w:name="_heading=h.17dp8vu" w:colFirst="0" w:colLast="0"/>
      <w:bookmarkEnd w:id="10"/>
      <w:r>
        <w:rPr>
          <w:color w:val="00B050"/>
          <w:rtl w:val="0"/>
        </w:rPr>
        <w:t>Package: com.iiht.training.auction</w:t>
      </w:r>
    </w:p>
    <w:p>
      <w:pPr>
        <w:rPr>
          <w:b/>
          <w:color w:val="000000"/>
          <w:sz w:val="24"/>
          <w:szCs w:val="24"/>
        </w:rPr>
      </w:pPr>
      <w:r>
        <w:rPr>
          <w:b/>
          <w:color w:val="000000"/>
          <w:sz w:val="24"/>
          <w:szCs w:val="24"/>
          <w:rtl w:val="0"/>
        </w:rPr>
        <w:t>Resources</w:t>
      </w:r>
    </w:p>
    <w:tbl>
      <w:tblPr>
        <w:tblStyle w:val="64"/>
        <w:tblW w:w="985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512"/>
        <w:gridCol w:w="3526"/>
        <w:gridCol w:w="28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Borders>
              <w:top w:val="single" w:color="000000" w:sz="4" w:space="0"/>
              <w:left w:val="single" w:color="000000" w:sz="4" w:space="0"/>
              <w:bottom w:val="single" w:color="000000" w:sz="4" w:space="0"/>
              <w:right w:val="single" w:color="000000" w:sz="4" w:space="0"/>
            </w:tcBorders>
          </w:tcPr>
          <w:p>
            <w:pPr>
              <w:spacing w:after="0" w:line="240" w:lineRule="auto"/>
              <w:rPr>
                <w:b/>
                <w:color w:val="00B050"/>
                <w:sz w:val="24"/>
                <w:szCs w:val="24"/>
              </w:rPr>
            </w:pPr>
            <w:r>
              <w:rPr>
                <w:b/>
                <w:color w:val="000000"/>
                <w:sz w:val="24"/>
                <w:szCs w:val="24"/>
                <w:rtl w:val="0"/>
              </w:rPr>
              <w:t>OnlineAuctionSystemApplication (Class)</w:t>
            </w:r>
          </w:p>
        </w:tc>
        <w:tc>
          <w:tcPr>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This is the Spring Boot starter class of the application.</w:t>
            </w:r>
          </w:p>
        </w:tc>
        <w:tc>
          <w:tcPr>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Already Implemented</w:t>
            </w:r>
          </w:p>
        </w:tc>
      </w:tr>
    </w:tbl>
    <w:p>
      <w:pPr>
        <w:rPr>
          <w:b/>
          <w:color w:val="00B050"/>
          <w:sz w:val="24"/>
          <w:szCs w:val="24"/>
        </w:rPr>
      </w:pPr>
    </w:p>
    <w:p>
      <w:pPr>
        <w:pStyle w:val="3"/>
        <w:numPr>
          <w:ilvl w:val="1"/>
          <w:numId w:val="2"/>
        </w:numPr>
        <w:ind w:left="862" w:hanging="578"/>
        <w:rPr>
          <w:color w:val="00B050"/>
        </w:rPr>
      </w:pPr>
      <w:bookmarkStart w:id="11" w:name="_heading=h.3rdcrjn" w:colFirst="0" w:colLast="0"/>
      <w:bookmarkEnd w:id="11"/>
      <w:r>
        <w:rPr>
          <w:color w:val="00B050"/>
          <w:rtl w:val="0"/>
        </w:rPr>
        <w:t>Package: com.iiht.training.auction.entity</w:t>
      </w:r>
    </w:p>
    <w:p>
      <w:pPr>
        <w:rPr>
          <w:b/>
          <w:color w:val="000000"/>
          <w:sz w:val="24"/>
          <w:szCs w:val="24"/>
        </w:rPr>
      </w:pPr>
      <w:r>
        <w:rPr>
          <w:b/>
          <w:color w:val="000000"/>
          <w:sz w:val="24"/>
          <w:szCs w:val="24"/>
          <w:rtl w:val="0"/>
        </w:rPr>
        <w:t>Resources</w:t>
      </w:r>
    </w:p>
    <w:tbl>
      <w:tblPr>
        <w:tblStyle w:val="65"/>
        <w:tblW w:w="9741"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9"/>
        <w:gridCol w:w="121"/>
        <w:gridCol w:w="3968"/>
        <w:gridCol w:w="108"/>
        <w:gridCol w:w="2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SellerEntity (class)</w:t>
            </w: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Annotate this class with proper annotation to declare it as an entity class with </w:t>
            </w:r>
            <w:r>
              <w:rPr>
                <w:rFonts w:ascii="Calibri" w:hAnsi="Calibri" w:eastAsia="Calibri" w:cs="Calibri"/>
                <w:b/>
                <w:i w:val="0"/>
                <w:smallCaps w:val="0"/>
                <w:strike w:val="0"/>
                <w:color w:val="000000"/>
                <w:sz w:val="24"/>
                <w:szCs w:val="24"/>
                <w:u w:val="none"/>
                <w:shd w:val="clear" w:fill="auto"/>
                <w:vertAlign w:val="baseline"/>
                <w:rtl w:val="0"/>
              </w:rPr>
              <w:t>sellerId</w:t>
            </w:r>
            <w:r>
              <w:rPr>
                <w:rFonts w:ascii="Calibri" w:hAnsi="Calibri" w:eastAsia="Calibri" w:cs="Calibri"/>
                <w:b w:val="0"/>
                <w:i w:val="0"/>
                <w:smallCaps w:val="0"/>
                <w:strike w:val="0"/>
                <w:color w:val="000000"/>
                <w:sz w:val="24"/>
                <w:szCs w:val="24"/>
                <w:u w:val="none"/>
                <w:shd w:val="clear" w:fill="auto"/>
                <w:vertAlign w:val="baseline"/>
                <w:rtl w:val="0"/>
              </w:rPr>
              <w:t xml:space="preserve"> as primary key.</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Map this class with </w:t>
            </w:r>
            <w:r>
              <w:rPr>
                <w:rFonts w:ascii="Calibri" w:hAnsi="Calibri" w:eastAsia="Calibri" w:cs="Calibri"/>
                <w:b/>
                <w:i w:val="0"/>
                <w:smallCaps w:val="0"/>
                <w:strike w:val="0"/>
                <w:color w:val="000000"/>
                <w:sz w:val="24"/>
                <w:szCs w:val="24"/>
                <w:u w:val="none"/>
                <w:shd w:val="clear" w:fill="auto"/>
                <w:vertAlign w:val="baseline"/>
                <w:rtl w:val="0"/>
              </w:rPr>
              <w:t>sellers</w:t>
            </w:r>
            <w:r>
              <w:rPr>
                <w:rFonts w:ascii="Calibri" w:hAnsi="Calibri" w:eastAsia="Calibri" w:cs="Calibri"/>
                <w:b w:val="0"/>
                <w:i w:val="0"/>
                <w:smallCaps w:val="0"/>
                <w:strike w:val="0"/>
                <w:color w:val="000000"/>
                <w:sz w:val="24"/>
                <w:szCs w:val="24"/>
                <w:u w:val="none"/>
                <w:shd w:val="clear" w:fill="auto"/>
                <w:vertAlign w:val="baseline"/>
                <w:rtl w:val="0"/>
              </w:rPr>
              <w:t xml:space="preserve"> table.</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Generate the </w:t>
            </w:r>
            <w:r>
              <w:rPr>
                <w:rFonts w:ascii="Calibri" w:hAnsi="Calibri" w:eastAsia="Calibri" w:cs="Calibri"/>
                <w:b/>
                <w:i w:val="0"/>
                <w:smallCaps w:val="0"/>
                <w:strike w:val="0"/>
                <w:color w:val="000000"/>
                <w:sz w:val="24"/>
                <w:szCs w:val="24"/>
                <w:u w:val="none"/>
                <w:shd w:val="clear" w:fill="auto"/>
                <w:vertAlign w:val="baseline"/>
                <w:rtl w:val="0"/>
              </w:rPr>
              <w:t>sellerId</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highlight w:val="white"/>
                <w:u w:val="none"/>
                <w:vertAlign w:val="baseline"/>
                <w:rtl w:val="0"/>
              </w:rPr>
              <w:t>using </w:t>
            </w:r>
            <w:r>
              <w:rPr>
                <w:rFonts w:ascii="Calibri" w:hAnsi="Calibri" w:eastAsia="Calibri" w:cs="Calibri"/>
                <w:b/>
                <w:i w:val="0"/>
                <w:smallCaps w:val="0"/>
                <w:strike w:val="0"/>
                <w:color w:val="000000"/>
                <w:sz w:val="24"/>
                <w:szCs w:val="24"/>
                <w:highlight w:val="white"/>
                <w:u w:val="none"/>
                <w:vertAlign w:val="baseline"/>
                <w:rtl w:val="0"/>
              </w:rPr>
              <w:t>IDENTITY</w:t>
            </w:r>
            <w:r>
              <w:rPr>
                <w:rFonts w:ascii="Calibri" w:hAnsi="Calibri" w:eastAsia="Calibri" w:cs="Calibri"/>
                <w:b w:val="0"/>
                <w:i w:val="0"/>
                <w:smallCaps w:val="0"/>
                <w:strike w:val="0"/>
                <w:color w:val="000000"/>
                <w:sz w:val="24"/>
                <w:szCs w:val="24"/>
                <w:highlight w:val="white"/>
                <w:u w:val="none"/>
                <w:vertAlign w:val="baseline"/>
                <w:rtl w:val="0"/>
              </w:rPr>
              <w:t> strategy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ProductEntity(class)</w:t>
            </w: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This class</w:t>
            </w:r>
            <w:r>
              <w:rPr>
                <w:rFonts w:ascii="Calibri" w:hAnsi="Calibri" w:eastAsia="Calibri" w:cs="Calibri"/>
                <w:b w:val="0"/>
                <w:i w:val="0"/>
                <w:smallCaps w:val="0"/>
                <w:strike w:val="0"/>
                <w:color w:val="000000"/>
                <w:sz w:val="24"/>
                <w:szCs w:val="24"/>
                <w:u w:val="none"/>
                <w:shd w:val="clear" w:fill="auto"/>
                <w:vertAlign w:val="baseline"/>
                <w:rtl w:val="0"/>
              </w:rPr>
              <w:t xml:space="preserve"> is partially implemented. </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Annotate this class with proper annotation to declare it as an entity class with </w:t>
            </w:r>
            <w:r>
              <w:rPr>
                <w:rFonts w:ascii="Calibri" w:hAnsi="Calibri" w:eastAsia="Calibri" w:cs="Calibri"/>
                <w:b/>
                <w:i w:val="0"/>
                <w:smallCaps w:val="0"/>
                <w:strike w:val="0"/>
                <w:color w:val="000000"/>
                <w:sz w:val="24"/>
                <w:szCs w:val="24"/>
                <w:u w:val="none"/>
                <w:shd w:val="clear" w:fill="auto"/>
                <w:vertAlign w:val="baseline"/>
                <w:rtl w:val="0"/>
              </w:rPr>
              <w:t>productId</w:t>
            </w:r>
            <w:r>
              <w:rPr>
                <w:rFonts w:ascii="Calibri" w:hAnsi="Calibri" w:eastAsia="Calibri" w:cs="Calibri"/>
                <w:b w:val="0"/>
                <w:i w:val="0"/>
                <w:smallCaps w:val="0"/>
                <w:strike w:val="0"/>
                <w:color w:val="000000"/>
                <w:sz w:val="24"/>
                <w:szCs w:val="24"/>
                <w:u w:val="none"/>
                <w:shd w:val="clear" w:fill="auto"/>
                <w:vertAlign w:val="baseline"/>
                <w:rtl w:val="0"/>
              </w:rPr>
              <w:t xml:space="preserve"> as primary key.</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Map this class with </w:t>
            </w:r>
            <w:r>
              <w:rPr>
                <w:rFonts w:ascii="Calibri" w:hAnsi="Calibri" w:eastAsia="Calibri" w:cs="Calibri"/>
                <w:b/>
                <w:i w:val="0"/>
                <w:smallCaps w:val="0"/>
                <w:strike w:val="0"/>
                <w:color w:val="000000"/>
                <w:sz w:val="24"/>
                <w:szCs w:val="24"/>
                <w:u w:val="none"/>
                <w:shd w:val="clear" w:fill="auto"/>
                <w:vertAlign w:val="baseline"/>
                <w:rtl w:val="0"/>
              </w:rPr>
              <w:t>products</w:t>
            </w:r>
            <w:r>
              <w:rPr>
                <w:rFonts w:ascii="Calibri" w:hAnsi="Calibri" w:eastAsia="Calibri" w:cs="Calibri"/>
                <w:b w:val="0"/>
                <w:i w:val="0"/>
                <w:smallCaps w:val="0"/>
                <w:strike w:val="0"/>
                <w:color w:val="000000"/>
                <w:sz w:val="24"/>
                <w:szCs w:val="24"/>
                <w:u w:val="none"/>
                <w:shd w:val="clear" w:fill="auto"/>
                <w:vertAlign w:val="baseline"/>
                <w:rtl w:val="0"/>
              </w:rPr>
              <w:t xml:space="preserve"> table.</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Generate the </w:t>
            </w:r>
            <w:r>
              <w:rPr>
                <w:rFonts w:ascii="Calibri" w:hAnsi="Calibri" w:eastAsia="Calibri" w:cs="Calibri"/>
                <w:b/>
                <w:i w:val="0"/>
                <w:smallCaps w:val="0"/>
                <w:strike w:val="0"/>
                <w:color w:val="000000"/>
                <w:sz w:val="24"/>
                <w:szCs w:val="24"/>
                <w:highlight w:val="white"/>
                <w:u w:val="none"/>
                <w:vertAlign w:val="baseline"/>
                <w:rtl w:val="0"/>
              </w:rPr>
              <w:t>productId</w:t>
            </w:r>
            <w:r>
              <w:rPr>
                <w:rFonts w:ascii="Calibri" w:hAnsi="Calibri" w:eastAsia="Calibri" w:cs="Calibri"/>
                <w:b w:val="0"/>
                <w:i w:val="0"/>
                <w:smallCaps w:val="0"/>
                <w:strike w:val="0"/>
                <w:color w:val="000000"/>
                <w:sz w:val="24"/>
                <w:szCs w:val="24"/>
                <w:highlight w:val="white"/>
                <w:u w:val="none"/>
                <w:vertAlign w:val="baseline"/>
                <w:rtl w:val="0"/>
              </w:rPr>
              <w:t> using the </w:t>
            </w:r>
            <w:r>
              <w:rPr>
                <w:rFonts w:ascii="Calibri" w:hAnsi="Calibri" w:eastAsia="Calibri" w:cs="Calibri"/>
                <w:b/>
                <w:i w:val="0"/>
                <w:smallCaps w:val="0"/>
                <w:strike w:val="0"/>
                <w:color w:val="000000"/>
                <w:sz w:val="24"/>
                <w:szCs w:val="24"/>
                <w:highlight w:val="white"/>
                <w:u w:val="none"/>
                <w:vertAlign w:val="baseline"/>
                <w:rtl w:val="0"/>
              </w:rPr>
              <w:t>IDENTITY</w:t>
            </w:r>
            <w:r>
              <w:rPr>
                <w:rFonts w:ascii="Calibri" w:hAnsi="Calibri" w:eastAsia="Calibri" w:cs="Calibri"/>
                <w:b w:val="0"/>
                <w:i w:val="0"/>
                <w:smallCaps w:val="0"/>
                <w:strike w:val="0"/>
                <w:color w:val="000000"/>
                <w:sz w:val="24"/>
                <w:szCs w:val="24"/>
                <w:highlight w:val="white"/>
                <w:u w:val="none"/>
                <w:vertAlign w:val="baseline"/>
                <w:rtl w:val="0"/>
              </w:rPr>
              <w:t> strategy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CustomerEntity(class)</w:t>
            </w: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This class</w:t>
            </w:r>
            <w:r>
              <w:rPr>
                <w:rFonts w:ascii="Calibri" w:hAnsi="Calibri" w:eastAsia="Calibri" w:cs="Calibri"/>
                <w:b w:val="0"/>
                <w:i w:val="0"/>
                <w:smallCaps w:val="0"/>
                <w:strike w:val="0"/>
                <w:color w:val="000000"/>
                <w:sz w:val="24"/>
                <w:szCs w:val="24"/>
                <w:u w:val="none"/>
                <w:shd w:val="clear" w:fill="auto"/>
                <w:vertAlign w:val="baseline"/>
                <w:rtl w:val="0"/>
              </w:rPr>
              <w:t xml:space="preserve"> is partially implemented. </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Annotate this class with proper annotation to declare it as an entity class with </w:t>
            </w:r>
            <w:r>
              <w:rPr>
                <w:rFonts w:ascii="Calibri" w:hAnsi="Calibri" w:eastAsia="Calibri" w:cs="Calibri"/>
                <w:b/>
                <w:i w:val="0"/>
                <w:smallCaps w:val="0"/>
                <w:strike w:val="0"/>
                <w:color w:val="000000"/>
                <w:sz w:val="24"/>
                <w:szCs w:val="24"/>
                <w:u w:val="none"/>
                <w:shd w:val="clear" w:fill="auto"/>
                <w:vertAlign w:val="baseline"/>
                <w:rtl w:val="0"/>
              </w:rPr>
              <w:t>id</w:t>
            </w:r>
            <w:r>
              <w:rPr>
                <w:rFonts w:ascii="Calibri" w:hAnsi="Calibri" w:eastAsia="Calibri" w:cs="Calibri"/>
                <w:b w:val="0"/>
                <w:i w:val="0"/>
                <w:smallCaps w:val="0"/>
                <w:strike w:val="0"/>
                <w:color w:val="000000"/>
                <w:sz w:val="24"/>
                <w:szCs w:val="24"/>
                <w:u w:val="none"/>
                <w:shd w:val="clear" w:fill="auto"/>
                <w:vertAlign w:val="baseline"/>
                <w:rtl w:val="0"/>
              </w:rPr>
              <w:t xml:space="preserve"> as primary key.</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Map this class with </w:t>
            </w:r>
            <w:r>
              <w:rPr>
                <w:rFonts w:ascii="Calibri" w:hAnsi="Calibri" w:eastAsia="Calibri" w:cs="Calibri"/>
                <w:b/>
                <w:i w:val="0"/>
                <w:smallCaps w:val="0"/>
                <w:strike w:val="0"/>
                <w:color w:val="000000"/>
                <w:sz w:val="24"/>
                <w:szCs w:val="24"/>
                <w:u w:val="none"/>
                <w:shd w:val="clear" w:fill="auto"/>
                <w:vertAlign w:val="baseline"/>
                <w:rtl w:val="0"/>
              </w:rPr>
              <w:t>customers</w:t>
            </w:r>
            <w:r>
              <w:rPr>
                <w:rFonts w:ascii="Calibri" w:hAnsi="Calibri" w:eastAsia="Calibri" w:cs="Calibri"/>
                <w:b w:val="0"/>
                <w:i w:val="0"/>
                <w:smallCaps w:val="0"/>
                <w:strike w:val="0"/>
                <w:color w:val="000000"/>
                <w:sz w:val="24"/>
                <w:szCs w:val="24"/>
                <w:u w:val="none"/>
                <w:shd w:val="clear" w:fill="auto"/>
                <w:vertAlign w:val="baseline"/>
                <w:rtl w:val="0"/>
              </w:rPr>
              <w:t xml:space="preserve"> table.</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Generate the </w:t>
            </w:r>
            <w:r>
              <w:rPr>
                <w:rFonts w:ascii="Calibri" w:hAnsi="Calibri" w:eastAsia="Calibri" w:cs="Calibri"/>
                <w:b/>
                <w:i w:val="0"/>
                <w:smallCaps w:val="0"/>
                <w:strike w:val="0"/>
                <w:color w:val="000000"/>
                <w:sz w:val="24"/>
                <w:szCs w:val="24"/>
                <w:u w:val="none"/>
                <w:shd w:val="clear" w:fill="auto"/>
                <w:vertAlign w:val="baseline"/>
                <w:rtl w:val="0"/>
              </w:rPr>
              <w:t>id</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highlight w:val="white"/>
                <w:u w:val="none"/>
                <w:vertAlign w:val="baseline"/>
                <w:rtl w:val="0"/>
              </w:rPr>
              <w:t>using the </w:t>
            </w:r>
            <w:r>
              <w:rPr>
                <w:rFonts w:ascii="Calibri" w:hAnsi="Calibri" w:eastAsia="Calibri" w:cs="Calibri"/>
                <w:b/>
                <w:i w:val="0"/>
                <w:smallCaps w:val="0"/>
                <w:strike w:val="0"/>
                <w:color w:val="000000"/>
                <w:sz w:val="24"/>
                <w:szCs w:val="24"/>
                <w:highlight w:val="white"/>
                <w:u w:val="none"/>
                <w:vertAlign w:val="baseline"/>
                <w:rtl w:val="0"/>
              </w:rPr>
              <w:t>IDENTITY</w:t>
            </w:r>
            <w:r>
              <w:rPr>
                <w:rFonts w:ascii="Calibri" w:hAnsi="Calibri" w:eastAsia="Calibri" w:cs="Calibri"/>
                <w:b w:val="0"/>
                <w:i w:val="0"/>
                <w:smallCaps w:val="0"/>
                <w:strike w:val="0"/>
                <w:color w:val="000000"/>
                <w:sz w:val="24"/>
                <w:szCs w:val="24"/>
                <w:highlight w:val="white"/>
                <w:u w:val="none"/>
                <w:vertAlign w:val="baseline"/>
                <w:rtl w:val="0"/>
              </w:rPr>
              <w:t> strategy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BidsEntity(class)</w:t>
            </w: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sz w:val="24"/>
                <w:szCs w:val="24"/>
                <w:rtl w:val="0"/>
              </w:rPr>
              <w:t>This class</w:t>
            </w:r>
            <w:r>
              <w:rPr>
                <w:rFonts w:ascii="Calibri" w:hAnsi="Calibri" w:eastAsia="Calibri" w:cs="Calibri"/>
                <w:b w:val="0"/>
                <w:i w:val="0"/>
                <w:smallCaps w:val="0"/>
                <w:strike w:val="0"/>
                <w:color w:val="000000"/>
                <w:sz w:val="24"/>
                <w:szCs w:val="24"/>
                <w:u w:val="none"/>
                <w:shd w:val="clear" w:fill="auto"/>
                <w:vertAlign w:val="baseline"/>
                <w:rtl w:val="0"/>
              </w:rPr>
              <w:t xml:space="preserve"> is partially implemented. </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Annotate this class with proper annotation to declare it as an entity class with </w:t>
            </w:r>
            <w:r>
              <w:rPr>
                <w:rFonts w:ascii="Calibri" w:hAnsi="Calibri" w:eastAsia="Calibri" w:cs="Calibri"/>
                <w:b/>
                <w:i w:val="0"/>
                <w:smallCaps w:val="0"/>
                <w:strike w:val="0"/>
                <w:color w:val="000000"/>
                <w:sz w:val="24"/>
                <w:szCs w:val="24"/>
                <w:u w:val="none"/>
                <w:shd w:val="clear" w:fill="auto"/>
                <w:vertAlign w:val="baseline"/>
                <w:rtl w:val="0"/>
              </w:rPr>
              <w:t>id</w:t>
            </w:r>
            <w:r>
              <w:rPr>
                <w:rFonts w:ascii="Calibri" w:hAnsi="Calibri" w:eastAsia="Calibri" w:cs="Calibri"/>
                <w:b w:val="0"/>
                <w:i w:val="0"/>
                <w:smallCaps w:val="0"/>
                <w:strike w:val="0"/>
                <w:color w:val="000000"/>
                <w:sz w:val="24"/>
                <w:szCs w:val="24"/>
                <w:u w:val="none"/>
                <w:shd w:val="clear" w:fill="auto"/>
                <w:vertAlign w:val="baseline"/>
                <w:rtl w:val="0"/>
              </w:rPr>
              <w:t xml:space="preserve"> as primary key.</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Map this class with </w:t>
            </w:r>
            <w:r>
              <w:rPr>
                <w:rFonts w:ascii="Calibri" w:hAnsi="Calibri" w:eastAsia="Calibri" w:cs="Calibri"/>
                <w:b/>
                <w:i w:val="0"/>
                <w:smallCaps w:val="0"/>
                <w:strike w:val="0"/>
                <w:color w:val="000000"/>
                <w:sz w:val="24"/>
                <w:szCs w:val="24"/>
                <w:u w:val="none"/>
                <w:shd w:val="clear" w:fill="auto"/>
                <w:vertAlign w:val="baseline"/>
                <w:rtl w:val="0"/>
              </w:rPr>
              <w:t>bids</w:t>
            </w:r>
            <w:r>
              <w:rPr>
                <w:rFonts w:ascii="Calibri" w:hAnsi="Calibri" w:eastAsia="Calibri" w:cs="Calibri"/>
                <w:b w:val="0"/>
                <w:i w:val="0"/>
                <w:smallCaps w:val="0"/>
                <w:strike w:val="0"/>
                <w:color w:val="000000"/>
                <w:sz w:val="24"/>
                <w:szCs w:val="24"/>
                <w:u w:val="none"/>
                <w:shd w:val="clear" w:fill="auto"/>
                <w:vertAlign w:val="baseline"/>
                <w:rtl w:val="0"/>
              </w:rPr>
              <w:t xml:space="preserve"> table.</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Generate the </w:t>
            </w:r>
            <w:r>
              <w:rPr>
                <w:rFonts w:ascii="Calibri" w:hAnsi="Calibri" w:eastAsia="Calibri" w:cs="Calibri"/>
                <w:b/>
                <w:i w:val="0"/>
                <w:smallCaps w:val="0"/>
                <w:strike w:val="0"/>
                <w:color w:val="000000"/>
                <w:sz w:val="24"/>
                <w:szCs w:val="24"/>
                <w:u w:val="none"/>
                <w:shd w:val="clear" w:fill="auto"/>
                <w:vertAlign w:val="baseline"/>
                <w:rtl w:val="0"/>
              </w:rPr>
              <w:t>id</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rFonts w:ascii="Calibri" w:hAnsi="Calibri" w:eastAsia="Calibri" w:cs="Calibri"/>
                <w:b w:val="0"/>
                <w:i w:val="0"/>
                <w:smallCaps w:val="0"/>
                <w:strike w:val="0"/>
                <w:color w:val="000000"/>
                <w:sz w:val="24"/>
                <w:szCs w:val="24"/>
                <w:highlight w:val="white"/>
                <w:u w:val="none"/>
                <w:vertAlign w:val="baseline"/>
                <w:rtl w:val="0"/>
              </w:rPr>
              <w:t>using the </w:t>
            </w:r>
            <w:r>
              <w:rPr>
                <w:rFonts w:ascii="Calibri" w:hAnsi="Calibri" w:eastAsia="Calibri" w:cs="Calibri"/>
                <w:b/>
                <w:i w:val="0"/>
                <w:smallCaps w:val="0"/>
                <w:strike w:val="0"/>
                <w:color w:val="000000"/>
                <w:sz w:val="24"/>
                <w:szCs w:val="24"/>
                <w:highlight w:val="white"/>
                <w:u w:val="none"/>
                <w:vertAlign w:val="baseline"/>
                <w:rtl w:val="0"/>
              </w:rPr>
              <w:t>IDENTITY</w:t>
            </w:r>
            <w:r>
              <w:rPr>
                <w:rFonts w:ascii="Calibri" w:hAnsi="Calibri" w:eastAsia="Calibri" w:cs="Calibri"/>
                <w:b w:val="0"/>
                <w:i w:val="0"/>
                <w:smallCaps w:val="0"/>
                <w:strike w:val="0"/>
                <w:color w:val="000000"/>
                <w:sz w:val="24"/>
                <w:szCs w:val="24"/>
                <w:highlight w:val="white"/>
                <w:u w:val="none"/>
                <w:vertAlign w:val="baseline"/>
                <w:rtl w:val="0"/>
              </w:rPr>
              <w:t> strategy</w:t>
            </w:r>
          </w:p>
          <w:p>
            <w:pPr>
              <w:keepNext w:val="0"/>
              <w:keepLines w:val="0"/>
              <w:pageBreakBefore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60" w:right="0" w:hanging="360"/>
              <w:jc w:val="left"/>
              <w:rPr>
                <w:rFonts w:ascii="Calibri" w:hAnsi="Calibri" w:eastAsia="Calibri" w:cs="Calibri"/>
                <w:b w:val="0"/>
                <w:i w:val="0"/>
                <w:smallCaps w:val="0"/>
                <w:strike w:val="0"/>
                <w:color w:val="000000"/>
                <w:sz w:val="24"/>
                <w:szCs w:val="24"/>
                <w:u w:val="none"/>
                <w:shd w:val="clear" w:fill="auto"/>
                <w:vertAlign w:val="baseline"/>
              </w:rPr>
            </w:pPr>
          </w:p>
        </w:tc>
        <w:tc>
          <w:tcPr>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rPr>
          <w:b/>
          <w:color w:val="00B050"/>
          <w:sz w:val="24"/>
          <w:szCs w:val="24"/>
        </w:rPr>
      </w:pPr>
      <w:r>
        <w:rPr>
          <w:b/>
          <w:color w:val="00B050"/>
          <w:sz w:val="24"/>
          <w:szCs w:val="24"/>
          <w:rtl w:val="0"/>
        </w:rPr>
        <w:tab/>
      </w:r>
    </w:p>
    <w:p>
      <w:pPr>
        <w:pStyle w:val="3"/>
        <w:numPr>
          <w:ilvl w:val="1"/>
          <w:numId w:val="2"/>
        </w:numPr>
        <w:ind w:left="862" w:hanging="578"/>
        <w:rPr>
          <w:color w:val="00B050"/>
        </w:rPr>
      </w:pPr>
      <w:bookmarkStart w:id="12" w:name="_heading=h.26in1rg" w:colFirst="0" w:colLast="0"/>
      <w:bookmarkEnd w:id="12"/>
      <w:r>
        <w:rPr>
          <w:color w:val="00B050"/>
          <w:rtl w:val="0"/>
        </w:rPr>
        <w:t>Package: com.iiht.training.auction.dto</w:t>
      </w:r>
    </w:p>
    <w:p>
      <w:pPr>
        <w:rPr>
          <w:b/>
          <w:color w:val="000000"/>
          <w:sz w:val="24"/>
          <w:szCs w:val="24"/>
        </w:rPr>
      </w:pPr>
      <w:r>
        <w:rPr>
          <w:b/>
          <w:color w:val="000000"/>
          <w:sz w:val="24"/>
          <w:szCs w:val="24"/>
          <w:rtl w:val="0"/>
        </w:rPr>
        <w:t>Resources</w:t>
      </w:r>
    </w:p>
    <w:tbl>
      <w:tblPr>
        <w:tblStyle w:val="66"/>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3828"/>
        <w:gridCol w:w="2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SellerDto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 xml:space="preserve">Use appropriate annotations from the </w:t>
            </w:r>
            <w:r>
              <w:rPr>
                <w:b/>
                <w:sz w:val="24"/>
                <w:szCs w:val="24"/>
                <w:rtl w:val="0"/>
              </w:rPr>
              <w:t>Java Bean Validation API</w:t>
            </w:r>
            <w:r>
              <w:rPr>
                <w:sz w:val="24"/>
                <w:szCs w:val="24"/>
                <w:rtl w:val="0"/>
              </w:rPr>
              <w:t xml:space="preserve"> for validating attributes of this class. (Refer </w:t>
            </w:r>
            <w:r>
              <w:rPr>
                <w:b/>
                <w:sz w:val="24"/>
                <w:szCs w:val="24"/>
                <w:rtl w:val="0"/>
              </w:rPr>
              <w:t>Business Validation</w:t>
            </w:r>
            <w:r>
              <w:rPr>
                <w:sz w:val="24"/>
                <w:szCs w:val="24"/>
                <w:rtl w:val="0"/>
              </w:rPr>
              <w:t xml:space="preserve"> section for validation rules).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ProductDto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 xml:space="preserve">Use appropriate annotations from the </w:t>
            </w:r>
            <w:r>
              <w:rPr>
                <w:b/>
                <w:sz w:val="24"/>
                <w:szCs w:val="24"/>
                <w:rtl w:val="0"/>
              </w:rPr>
              <w:t>Java Bean Validation API</w:t>
            </w:r>
            <w:r>
              <w:rPr>
                <w:sz w:val="24"/>
                <w:szCs w:val="24"/>
                <w:rtl w:val="0"/>
              </w:rPr>
              <w:t xml:space="preserve"> for validating attributes of this class. (Refer </w:t>
            </w:r>
            <w:r>
              <w:rPr>
                <w:b/>
                <w:sz w:val="24"/>
                <w:szCs w:val="24"/>
                <w:rtl w:val="0"/>
              </w:rPr>
              <w:t>Business Validation</w:t>
            </w:r>
            <w:r>
              <w:rPr>
                <w:sz w:val="24"/>
                <w:szCs w:val="24"/>
                <w:rtl w:val="0"/>
              </w:rPr>
              <w:t xml:space="preserve"> section for validation rules).</w:t>
            </w:r>
          </w:p>
          <w:p>
            <w:pPr>
              <w:spacing w:after="0" w:line="36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CustomerDto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 xml:space="preserve">Use appropriate annotations from the </w:t>
            </w:r>
            <w:r>
              <w:rPr>
                <w:b/>
                <w:sz w:val="24"/>
                <w:szCs w:val="24"/>
                <w:rtl w:val="0"/>
              </w:rPr>
              <w:t>Java Bean Validation API</w:t>
            </w:r>
            <w:r>
              <w:rPr>
                <w:sz w:val="24"/>
                <w:szCs w:val="24"/>
                <w:rtl w:val="0"/>
              </w:rPr>
              <w:t xml:space="preserve"> for validating attributes of this class. (Refer </w:t>
            </w:r>
            <w:r>
              <w:rPr>
                <w:b/>
                <w:sz w:val="24"/>
                <w:szCs w:val="24"/>
                <w:rtl w:val="0"/>
              </w:rPr>
              <w:t>Business Validation</w:t>
            </w:r>
            <w:r>
              <w:rPr>
                <w:sz w:val="24"/>
                <w:szCs w:val="24"/>
                <w:rtl w:val="0"/>
              </w:rPr>
              <w:t xml:space="preserve"> section for validation rules).</w:t>
            </w:r>
          </w:p>
          <w:p>
            <w:pPr>
              <w:spacing w:after="0" w:line="36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BidsDto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 xml:space="preserve">Use appropriate annotations from the </w:t>
            </w:r>
            <w:r>
              <w:rPr>
                <w:b/>
                <w:sz w:val="24"/>
                <w:szCs w:val="24"/>
                <w:rtl w:val="0"/>
              </w:rPr>
              <w:t>Java Bean Validation API</w:t>
            </w:r>
            <w:r>
              <w:rPr>
                <w:sz w:val="24"/>
                <w:szCs w:val="24"/>
                <w:rtl w:val="0"/>
              </w:rPr>
              <w:t xml:space="preserve"> for validating attributes of this class. (Refer </w:t>
            </w:r>
            <w:r>
              <w:rPr>
                <w:b/>
                <w:sz w:val="24"/>
                <w:szCs w:val="24"/>
                <w:rtl w:val="0"/>
              </w:rPr>
              <w:t>Business Validation</w:t>
            </w:r>
            <w:r>
              <w:rPr>
                <w:sz w:val="24"/>
                <w:szCs w:val="24"/>
                <w:rtl w:val="0"/>
              </w:rPr>
              <w:t xml:space="preserve"> section for validation rules).</w:t>
            </w:r>
          </w:p>
          <w:p>
            <w:pPr>
              <w:spacing w:after="0" w:line="36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rPr>
          <w:b/>
          <w:color w:val="00B050"/>
          <w:sz w:val="24"/>
          <w:szCs w:val="24"/>
        </w:rPr>
      </w:pPr>
    </w:p>
    <w:p>
      <w:pPr>
        <w:pStyle w:val="3"/>
        <w:numPr>
          <w:ilvl w:val="1"/>
          <w:numId w:val="2"/>
        </w:numPr>
        <w:ind w:left="862" w:hanging="578"/>
        <w:rPr>
          <w:color w:val="00B050"/>
        </w:rPr>
      </w:pPr>
      <w:bookmarkStart w:id="13" w:name="_heading=h.lnxbz9" w:colFirst="0" w:colLast="0"/>
      <w:bookmarkEnd w:id="13"/>
      <w:r>
        <w:rPr>
          <w:color w:val="00B050"/>
          <w:rtl w:val="0"/>
        </w:rPr>
        <w:t>Package: com.iiht.training.auction.model.exception</w:t>
      </w:r>
    </w:p>
    <w:p>
      <w:pPr>
        <w:rPr>
          <w:b/>
          <w:color w:val="000000"/>
          <w:sz w:val="24"/>
          <w:szCs w:val="24"/>
        </w:rPr>
      </w:pPr>
      <w:r>
        <w:rPr>
          <w:b/>
          <w:color w:val="000000"/>
          <w:sz w:val="24"/>
          <w:szCs w:val="24"/>
          <w:rtl w:val="0"/>
        </w:rPr>
        <w:t>Resources</w:t>
      </w:r>
    </w:p>
    <w:tbl>
      <w:tblPr>
        <w:tblStyle w:val="67"/>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3828"/>
        <w:gridCol w:w="2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ExceptionResponse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Object of this class is supposed to be returned in case of exception through exception handlers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Already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bl>
    <w:p>
      <w:pPr>
        <w:rPr>
          <w:b/>
          <w:color w:val="00B050"/>
          <w:sz w:val="24"/>
          <w:szCs w:val="24"/>
        </w:rPr>
      </w:pPr>
    </w:p>
    <w:p>
      <w:pPr>
        <w:pStyle w:val="3"/>
        <w:numPr>
          <w:ilvl w:val="1"/>
          <w:numId w:val="2"/>
        </w:numPr>
        <w:ind w:left="862" w:hanging="578"/>
        <w:rPr>
          <w:color w:val="00B050"/>
        </w:rPr>
      </w:pPr>
      <w:bookmarkStart w:id="14" w:name="_heading=h.35nkun2" w:colFirst="0" w:colLast="0"/>
      <w:bookmarkEnd w:id="14"/>
      <w:r>
        <w:rPr>
          <w:color w:val="00B050"/>
          <w:rtl w:val="0"/>
        </w:rPr>
        <w:t>Package: com.iiht.training.auction.repository</w:t>
      </w:r>
    </w:p>
    <w:p>
      <w:pPr>
        <w:rPr>
          <w:b/>
          <w:color w:val="000000"/>
          <w:sz w:val="24"/>
          <w:szCs w:val="24"/>
        </w:rPr>
      </w:pPr>
      <w:r>
        <w:rPr>
          <w:b/>
          <w:color w:val="000000"/>
          <w:sz w:val="24"/>
          <w:szCs w:val="24"/>
          <w:rtl w:val="0"/>
        </w:rPr>
        <w:t>Resources</w:t>
      </w:r>
    </w:p>
    <w:tbl>
      <w:tblPr>
        <w:tblStyle w:val="68"/>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3828"/>
        <w:gridCol w:w="2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SellerRepository (interface)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Repository interface exposing CRUD functionality for </w:t>
            </w:r>
            <w:r>
              <w:rPr>
                <w:rFonts w:ascii="Calibri" w:hAnsi="Calibri" w:eastAsia="Calibri" w:cs="Calibri"/>
                <w:b/>
                <w:i w:val="0"/>
                <w:smallCaps w:val="0"/>
                <w:strike w:val="0"/>
                <w:color w:val="000000"/>
                <w:sz w:val="24"/>
                <w:szCs w:val="24"/>
                <w:u w:val="none"/>
                <w:shd w:val="clear" w:fill="auto"/>
                <w:vertAlign w:val="baseline"/>
                <w:rtl w:val="0"/>
              </w:rPr>
              <w:t>SellerEntity</w:t>
            </w:r>
            <w:r>
              <w:rPr>
                <w:rFonts w:ascii="Calibri" w:hAnsi="Calibri" w:eastAsia="Calibri" w:cs="Calibri"/>
                <w:b w:val="0"/>
                <w:i w:val="0"/>
                <w:smallCaps w:val="0"/>
                <w:strike w:val="0"/>
                <w:color w:val="000000"/>
                <w:sz w:val="24"/>
                <w:szCs w:val="24"/>
                <w:u w:val="none"/>
                <w:shd w:val="clear" w:fill="auto"/>
                <w:vertAlign w:val="baseline"/>
                <w:rtl w:val="0"/>
              </w:rPr>
              <w:t xml:space="preserve"> Entity.</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You can go ahead and add any custom methods as per requirements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Partially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ProductRepository (interface)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Repository interface exposing CRUD functionality for </w:t>
            </w:r>
            <w:r>
              <w:rPr>
                <w:rFonts w:ascii="Calibri" w:hAnsi="Calibri" w:eastAsia="Calibri" w:cs="Calibri"/>
                <w:b/>
                <w:i w:val="0"/>
                <w:smallCaps w:val="0"/>
                <w:strike w:val="0"/>
                <w:color w:val="000000"/>
                <w:sz w:val="24"/>
                <w:szCs w:val="24"/>
                <w:u w:val="none"/>
                <w:shd w:val="clear" w:fill="auto"/>
                <w:vertAlign w:val="baseline"/>
                <w:rtl w:val="0"/>
              </w:rPr>
              <w:t>ProductEntity</w:t>
            </w:r>
            <w:r>
              <w:rPr>
                <w:rFonts w:ascii="Calibri" w:hAnsi="Calibri" w:eastAsia="Calibri" w:cs="Calibri"/>
                <w:b w:val="0"/>
                <w:i w:val="0"/>
                <w:smallCaps w:val="0"/>
                <w:strike w:val="0"/>
                <w:color w:val="000000"/>
                <w:sz w:val="24"/>
                <w:szCs w:val="24"/>
                <w:u w:val="none"/>
                <w:shd w:val="clear" w:fill="auto"/>
                <w:vertAlign w:val="baseline"/>
                <w:rtl w:val="0"/>
              </w:rPr>
              <w:t xml:space="preserve"> Entity.</w:t>
            </w:r>
          </w:p>
          <w:p>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You can go ahead and add any custom methods as per requirements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Partially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CustomerRepository (interface)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Repository interface exposing CRUD functionality for </w:t>
            </w:r>
            <w:r>
              <w:rPr>
                <w:rFonts w:ascii="Calibri" w:hAnsi="Calibri" w:eastAsia="Calibri" w:cs="Calibri"/>
                <w:b/>
                <w:i w:val="0"/>
                <w:smallCaps w:val="0"/>
                <w:strike w:val="0"/>
                <w:color w:val="000000"/>
                <w:sz w:val="24"/>
                <w:szCs w:val="24"/>
                <w:u w:val="none"/>
                <w:shd w:val="clear" w:fill="auto"/>
                <w:vertAlign w:val="baseline"/>
                <w:rtl w:val="0"/>
              </w:rPr>
              <w:t>Customer</w:t>
            </w:r>
            <w:r>
              <w:rPr>
                <w:rFonts w:ascii="Calibri" w:hAnsi="Calibri" w:eastAsia="Calibri" w:cs="Calibri"/>
                <w:b w:val="0"/>
                <w:i w:val="0"/>
                <w:smallCaps w:val="0"/>
                <w:strike w:val="0"/>
                <w:color w:val="000000"/>
                <w:sz w:val="24"/>
                <w:szCs w:val="24"/>
                <w:u w:val="none"/>
                <w:shd w:val="clear" w:fill="auto"/>
                <w:vertAlign w:val="baseline"/>
                <w:rtl w:val="0"/>
              </w:rPr>
              <w:t xml:space="preserve"> Entity.</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You can go ahead and add any custom methods as per requirements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Partially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BidsRepository (interface)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Repository interface exposing Bids functionality for </w:t>
            </w:r>
            <w:r>
              <w:rPr>
                <w:rFonts w:ascii="Calibri" w:hAnsi="Calibri" w:eastAsia="Calibri" w:cs="Calibri"/>
                <w:b/>
                <w:i w:val="0"/>
                <w:smallCaps w:val="0"/>
                <w:strike w:val="0"/>
                <w:color w:val="000000"/>
                <w:sz w:val="24"/>
                <w:szCs w:val="24"/>
                <w:u w:val="none"/>
                <w:shd w:val="clear" w:fill="auto"/>
                <w:vertAlign w:val="baseline"/>
                <w:rtl w:val="0"/>
              </w:rPr>
              <w:t>Bids</w:t>
            </w:r>
            <w:r>
              <w:rPr>
                <w:rFonts w:ascii="Calibri" w:hAnsi="Calibri" w:eastAsia="Calibri" w:cs="Calibri"/>
                <w:b w:val="0"/>
                <w:i w:val="0"/>
                <w:smallCaps w:val="0"/>
                <w:strike w:val="0"/>
                <w:color w:val="000000"/>
                <w:sz w:val="24"/>
                <w:szCs w:val="24"/>
                <w:u w:val="none"/>
                <w:shd w:val="clear" w:fill="auto"/>
                <w:vertAlign w:val="baseline"/>
                <w:rtl w:val="0"/>
              </w:rPr>
              <w:t xml:space="preserve"> Entity.</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You can go ahead and add any custom methods as per requirements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Partially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rPr>
          <w:b/>
          <w:color w:val="00B050"/>
          <w:sz w:val="24"/>
          <w:szCs w:val="24"/>
        </w:rPr>
      </w:pPr>
    </w:p>
    <w:p>
      <w:pPr>
        <w:pStyle w:val="3"/>
        <w:numPr>
          <w:ilvl w:val="1"/>
          <w:numId w:val="2"/>
        </w:numPr>
        <w:ind w:left="862" w:hanging="578"/>
        <w:rPr>
          <w:color w:val="00B050"/>
        </w:rPr>
      </w:pPr>
      <w:bookmarkStart w:id="15" w:name="_heading=h.1ksv4uv" w:colFirst="0" w:colLast="0"/>
      <w:bookmarkEnd w:id="15"/>
      <w:r>
        <w:rPr>
          <w:color w:val="00B050"/>
          <w:rtl w:val="0"/>
        </w:rPr>
        <w:t>Package: com.iiht.training.auction.service</w:t>
      </w:r>
    </w:p>
    <w:p>
      <w:pPr>
        <w:rPr>
          <w:b/>
          <w:color w:val="000000"/>
          <w:sz w:val="24"/>
          <w:szCs w:val="24"/>
        </w:rPr>
      </w:pPr>
      <w:r>
        <w:rPr>
          <w:b/>
          <w:color w:val="000000"/>
          <w:sz w:val="24"/>
          <w:szCs w:val="24"/>
          <w:rtl w:val="0"/>
        </w:rPr>
        <w:t>Resources</w:t>
      </w:r>
    </w:p>
    <w:tbl>
      <w:tblPr>
        <w:tblStyle w:val="69"/>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3828"/>
        <w:gridCol w:w="2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SellerService (interface)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Interface to expose method signatures for political party related functionality.</w:t>
            </w:r>
          </w:p>
          <w:p>
            <w:pPr>
              <w:spacing w:after="0" w:line="360" w:lineRule="auto"/>
              <w:jc w:val="both"/>
              <w:rPr>
                <w:color w:val="FF0000"/>
                <w:sz w:val="24"/>
                <w:szCs w:val="24"/>
              </w:rPr>
            </w:pPr>
            <w:r>
              <w:rPr>
                <w:color w:val="FF0000"/>
                <w:sz w:val="24"/>
                <w:szCs w:val="24"/>
                <w:rtl w:val="0"/>
              </w:rPr>
              <w:t>Do not modify, add or delete any method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Already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ProductService (interface)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Interface to expose method signatures for political leader related functionality.</w:t>
            </w:r>
          </w:p>
          <w:p>
            <w:pPr>
              <w:spacing w:after="0" w:line="360" w:lineRule="auto"/>
              <w:jc w:val="both"/>
              <w:rPr>
                <w:color w:val="FF0000"/>
                <w:sz w:val="24"/>
                <w:szCs w:val="24"/>
              </w:rPr>
            </w:pPr>
            <w:r>
              <w:rPr>
                <w:color w:val="FF0000"/>
                <w:sz w:val="24"/>
                <w:szCs w:val="24"/>
                <w:rtl w:val="0"/>
              </w:rPr>
              <w:t>Do not modify, add or delete any method</w:t>
            </w:r>
          </w:p>
          <w:p>
            <w:pPr>
              <w:spacing w:after="0" w:line="36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Already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CustomerService (interface)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Interface to expose method signatures for Developments related functionality.</w:t>
            </w:r>
          </w:p>
          <w:p>
            <w:pPr>
              <w:spacing w:after="0" w:line="360" w:lineRule="auto"/>
              <w:jc w:val="both"/>
              <w:rPr>
                <w:color w:val="FF0000"/>
                <w:sz w:val="24"/>
                <w:szCs w:val="24"/>
              </w:rPr>
            </w:pPr>
            <w:r>
              <w:rPr>
                <w:color w:val="FF0000"/>
                <w:sz w:val="24"/>
                <w:szCs w:val="24"/>
                <w:rtl w:val="0"/>
              </w:rPr>
              <w:t>Do not modify, add or delete any method</w:t>
            </w:r>
          </w:p>
          <w:p>
            <w:pPr>
              <w:spacing w:after="0" w:line="36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Already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BidsService (interface)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360" w:lineRule="auto"/>
              <w:jc w:val="both"/>
              <w:rPr>
                <w:sz w:val="24"/>
                <w:szCs w:val="24"/>
              </w:rPr>
            </w:pPr>
            <w:r>
              <w:rPr>
                <w:sz w:val="24"/>
                <w:szCs w:val="24"/>
                <w:rtl w:val="0"/>
              </w:rPr>
              <w:t>Interface to expose method signatures for Developments related functionality.</w:t>
            </w:r>
          </w:p>
          <w:p>
            <w:pPr>
              <w:spacing w:after="0" w:line="360" w:lineRule="auto"/>
              <w:jc w:val="both"/>
              <w:rPr>
                <w:color w:val="FF0000"/>
                <w:sz w:val="24"/>
                <w:szCs w:val="24"/>
              </w:rPr>
            </w:pPr>
            <w:r>
              <w:rPr>
                <w:color w:val="FF0000"/>
                <w:sz w:val="24"/>
                <w:szCs w:val="24"/>
                <w:rtl w:val="0"/>
              </w:rPr>
              <w:t>Do not modify, add or delete any method</w:t>
            </w:r>
          </w:p>
          <w:p>
            <w:pPr>
              <w:spacing w:after="0" w:line="360" w:lineRule="auto"/>
              <w:jc w:val="both"/>
              <w:rPr>
                <w:sz w:val="24"/>
                <w:szCs w:val="24"/>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Already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rPr>
          <w:b/>
          <w:color w:val="00B050"/>
          <w:sz w:val="24"/>
          <w:szCs w:val="24"/>
        </w:rPr>
      </w:pPr>
    </w:p>
    <w:p>
      <w:pPr>
        <w:pStyle w:val="3"/>
        <w:numPr>
          <w:ilvl w:val="1"/>
          <w:numId w:val="2"/>
        </w:numPr>
        <w:ind w:left="862" w:hanging="578"/>
        <w:rPr>
          <w:color w:val="00B050"/>
        </w:rPr>
      </w:pPr>
      <w:bookmarkStart w:id="16" w:name="_heading=h.44sinio" w:colFirst="0" w:colLast="0"/>
      <w:bookmarkEnd w:id="16"/>
      <w:r>
        <w:rPr>
          <w:color w:val="00B050"/>
          <w:rtl w:val="0"/>
        </w:rPr>
        <w:t>Package: com.iiht.training.auction.service.impl</w:t>
      </w:r>
    </w:p>
    <w:p>
      <w:pPr>
        <w:rPr>
          <w:b/>
          <w:color w:val="000000"/>
          <w:sz w:val="24"/>
          <w:szCs w:val="24"/>
        </w:rPr>
      </w:pPr>
      <w:r>
        <w:rPr>
          <w:b/>
          <w:color w:val="000000"/>
          <w:sz w:val="24"/>
          <w:szCs w:val="24"/>
          <w:rtl w:val="0"/>
        </w:rPr>
        <w:t>Resources</w:t>
      </w:r>
    </w:p>
    <w:tbl>
      <w:tblPr>
        <w:tblStyle w:val="70"/>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7"/>
        <w:gridCol w:w="3821"/>
        <w:gridCol w:w="29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SellerServiceImpl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Implements </w:t>
            </w:r>
            <w:r>
              <w:rPr>
                <w:rFonts w:ascii="Calibri" w:hAnsi="Calibri" w:eastAsia="Calibri" w:cs="Calibri"/>
                <w:b/>
                <w:i w:val="0"/>
                <w:smallCaps w:val="0"/>
                <w:strike w:val="0"/>
                <w:color w:val="000000"/>
                <w:sz w:val="24"/>
                <w:szCs w:val="24"/>
                <w:u w:val="none"/>
                <w:shd w:val="clear" w:fill="auto"/>
                <w:vertAlign w:val="baseline"/>
                <w:rtl w:val="0"/>
              </w:rPr>
              <w:t>SellerService</w:t>
            </w:r>
            <w:r>
              <w:rPr>
                <w:rFonts w:ascii="Calibri" w:hAnsi="Calibri" w:eastAsia="Calibri" w:cs="Calibri"/>
                <w:b w:val="0"/>
                <w:i w:val="0"/>
                <w:smallCaps w:val="0"/>
                <w:strike w:val="0"/>
                <w:color w:val="000000"/>
                <w:sz w:val="24"/>
                <w:szCs w:val="24"/>
                <w:u w:val="none"/>
                <w:shd w:val="clear" w:fill="auto"/>
                <w:vertAlign w:val="baseline"/>
                <w:rtl w:val="0"/>
              </w:rPr>
              <w:t xml:space="preserve">. Contains template method implementation.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Need to provide implementation for seller related functionalities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required repository dependency</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Do not modify, add or delete any method signature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To be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ProductServiceImpl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Implements </w:t>
            </w:r>
            <w:r>
              <w:rPr>
                <w:rFonts w:ascii="Calibri" w:hAnsi="Calibri" w:eastAsia="Calibri" w:cs="Calibri"/>
                <w:b/>
                <w:i w:val="0"/>
                <w:smallCaps w:val="0"/>
                <w:strike w:val="0"/>
                <w:color w:val="000000"/>
                <w:sz w:val="24"/>
                <w:szCs w:val="24"/>
                <w:u w:val="none"/>
                <w:shd w:val="clear" w:fill="auto"/>
                <w:vertAlign w:val="baseline"/>
                <w:rtl w:val="0"/>
              </w:rPr>
              <w:t>ProductService</w:t>
            </w:r>
            <w:r>
              <w:rPr>
                <w:rFonts w:ascii="Calibri" w:hAnsi="Calibri" w:eastAsia="Calibri" w:cs="Calibri"/>
                <w:b w:val="0"/>
                <w:i w:val="0"/>
                <w:smallCaps w:val="0"/>
                <w:strike w:val="0"/>
                <w:color w:val="000000"/>
                <w:sz w:val="24"/>
                <w:szCs w:val="24"/>
                <w:u w:val="none"/>
                <w:shd w:val="clear" w:fill="auto"/>
                <w:vertAlign w:val="baseline"/>
                <w:rtl w:val="0"/>
              </w:rPr>
              <w:t xml:space="preserve">. Contains template method implementation.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Need to provide implementation for product related functionalities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required repository dependency</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Do not modify, add or delete any method signature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To be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CustomerServiceImpl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Implements </w:t>
            </w:r>
            <w:r>
              <w:rPr>
                <w:rFonts w:ascii="Calibri" w:hAnsi="Calibri" w:eastAsia="Calibri" w:cs="Calibri"/>
                <w:b/>
                <w:i w:val="0"/>
                <w:smallCaps w:val="0"/>
                <w:strike w:val="0"/>
                <w:color w:val="000000"/>
                <w:sz w:val="24"/>
                <w:szCs w:val="24"/>
                <w:u w:val="none"/>
                <w:shd w:val="clear" w:fill="auto"/>
                <w:vertAlign w:val="baseline"/>
                <w:rtl w:val="0"/>
              </w:rPr>
              <w:t>CustomerService</w:t>
            </w:r>
            <w:r>
              <w:rPr>
                <w:rFonts w:ascii="Calibri" w:hAnsi="Calibri" w:eastAsia="Calibri" w:cs="Calibri"/>
                <w:b w:val="0"/>
                <w:i w:val="0"/>
                <w:smallCaps w:val="0"/>
                <w:strike w:val="0"/>
                <w:color w:val="000000"/>
                <w:sz w:val="24"/>
                <w:szCs w:val="24"/>
                <w:u w:val="none"/>
                <w:shd w:val="clear" w:fill="auto"/>
                <w:vertAlign w:val="baseline"/>
                <w:rtl w:val="0"/>
              </w:rPr>
              <w:t xml:space="preserve">. Contains template method implementation.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Need to provide implementation for Customer related functionalities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required repository dependency</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FF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Do not modify, add or delete any method signature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To be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BidsServiceImpl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Implements </w:t>
            </w:r>
            <w:r>
              <w:rPr>
                <w:rFonts w:ascii="Calibri" w:hAnsi="Calibri" w:eastAsia="Calibri" w:cs="Calibri"/>
                <w:b/>
                <w:i w:val="0"/>
                <w:smallCaps w:val="0"/>
                <w:strike w:val="0"/>
                <w:color w:val="000000"/>
                <w:sz w:val="24"/>
                <w:szCs w:val="24"/>
                <w:u w:val="none"/>
                <w:shd w:val="clear" w:fill="auto"/>
                <w:vertAlign w:val="baseline"/>
                <w:rtl w:val="0"/>
              </w:rPr>
              <w:t>BidsService</w:t>
            </w:r>
            <w:r>
              <w:rPr>
                <w:rFonts w:ascii="Calibri" w:hAnsi="Calibri" w:eastAsia="Calibri" w:cs="Calibri"/>
                <w:b w:val="0"/>
                <w:i w:val="0"/>
                <w:smallCaps w:val="0"/>
                <w:strike w:val="0"/>
                <w:color w:val="000000"/>
                <w:sz w:val="24"/>
                <w:szCs w:val="24"/>
                <w:u w:val="none"/>
                <w:shd w:val="clear" w:fill="auto"/>
                <w:vertAlign w:val="baseline"/>
                <w:rtl w:val="0"/>
              </w:rPr>
              <w:t xml:space="preserve">. Contains template method implementation. </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Need to provide implementation for </w:t>
            </w:r>
            <w:r>
              <w:rPr>
                <w:rFonts w:ascii="Calibri" w:hAnsi="Calibri" w:eastAsia="Calibri" w:cs="Calibri"/>
                <w:b/>
                <w:i w:val="0"/>
                <w:smallCaps w:val="0"/>
                <w:strike w:val="0"/>
                <w:color w:val="000000"/>
                <w:sz w:val="24"/>
                <w:szCs w:val="24"/>
                <w:u w:val="none"/>
                <w:shd w:val="clear" w:fill="auto"/>
                <w:vertAlign w:val="baseline"/>
                <w:rtl w:val="0"/>
              </w:rPr>
              <w:t>Bids</w:t>
            </w:r>
            <w:r>
              <w:rPr>
                <w:rFonts w:ascii="Calibri" w:hAnsi="Calibri" w:eastAsia="Calibri" w:cs="Calibri"/>
                <w:b w:val="0"/>
                <w:i w:val="0"/>
                <w:smallCaps w:val="0"/>
                <w:strike w:val="0"/>
                <w:color w:val="000000"/>
                <w:sz w:val="24"/>
                <w:szCs w:val="24"/>
                <w:u w:val="none"/>
                <w:shd w:val="clear" w:fill="auto"/>
                <w:vertAlign w:val="baseline"/>
                <w:rtl w:val="0"/>
              </w:rPr>
              <w:t xml:space="preserve"> related functionalities</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Add required repository dependency</w:t>
            </w:r>
          </w:p>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36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FF0000"/>
                <w:sz w:val="24"/>
                <w:szCs w:val="24"/>
                <w:u w:val="none"/>
                <w:shd w:val="clear" w:fill="auto"/>
                <w:vertAlign w:val="baseline"/>
                <w:rtl w:val="0"/>
              </w:rPr>
              <w:t>Do not modify, add or delete any method signature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To be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rPr>
          <w:b/>
          <w:color w:val="00B050"/>
          <w:sz w:val="24"/>
          <w:szCs w:val="24"/>
        </w:rPr>
      </w:pPr>
    </w:p>
    <w:p>
      <w:pPr>
        <w:pStyle w:val="3"/>
        <w:numPr>
          <w:ilvl w:val="1"/>
          <w:numId w:val="2"/>
        </w:numPr>
        <w:ind w:left="862" w:hanging="578"/>
        <w:rPr>
          <w:color w:val="00B050"/>
        </w:rPr>
      </w:pPr>
      <w:bookmarkStart w:id="17" w:name="_heading=h.2jxsxqh" w:colFirst="0" w:colLast="0"/>
      <w:bookmarkEnd w:id="17"/>
      <w:r>
        <w:rPr>
          <w:color w:val="00B050"/>
          <w:rtl w:val="0"/>
        </w:rPr>
        <w:t>Package: com.iiht.training.auction.exception</w:t>
      </w:r>
    </w:p>
    <w:p>
      <w:pPr>
        <w:rPr>
          <w:b/>
          <w:color w:val="000000"/>
          <w:sz w:val="24"/>
          <w:szCs w:val="24"/>
        </w:rPr>
      </w:pPr>
      <w:r>
        <w:rPr>
          <w:b/>
          <w:color w:val="000000"/>
          <w:sz w:val="24"/>
          <w:szCs w:val="24"/>
          <w:rtl w:val="0"/>
        </w:rPr>
        <w:t>Resources</w:t>
      </w:r>
    </w:p>
    <w:tbl>
      <w:tblPr>
        <w:tblStyle w:val="71"/>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3828"/>
        <w:gridCol w:w="2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GlobalHandler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RestControllerAdvice Class for defining global exception handlers.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Contains Exception Handler for </w:t>
            </w:r>
            <w:r>
              <w:rPr>
                <w:rFonts w:ascii="Calibri" w:hAnsi="Calibri" w:eastAsia="Calibri" w:cs="Calibri"/>
                <w:b/>
                <w:i w:val="0"/>
                <w:smallCaps w:val="0"/>
                <w:strike w:val="0"/>
                <w:color w:val="000000"/>
                <w:sz w:val="24"/>
                <w:szCs w:val="24"/>
                <w:u w:val="none"/>
                <w:shd w:val="clear" w:fill="auto"/>
                <w:vertAlign w:val="baseline"/>
                <w:rtl w:val="0"/>
              </w:rPr>
              <w:t>InvalidDataException</w:t>
            </w:r>
            <w:r>
              <w:rPr>
                <w:rFonts w:ascii="Calibri" w:hAnsi="Calibri" w:eastAsia="Calibri" w:cs="Calibri"/>
                <w:b w:val="0"/>
                <w:i w:val="0"/>
                <w:smallCaps w:val="0"/>
                <w:strike w:val="0"/>
                <w:color w:val="000000"/>
                <w:sz w:val="24"/>
                <w:szCs w:val="24"/>
                <w:u w:val="none"/>
                <w:shd w:val="clear" w:fill="auto"/>
                <w:vertAlign w:val="baseline"/>
                <w:rtl w:val="0"/>
              </w:rPr>
              <w:t xml:space="preserve"> class.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Use this as a reference for creating exception handler for other custom exception classes</w:t>
            </w:r>
          </w:p>
          <w:p>
            <w:pPr>
              <w:spacing w:after="0" w:line="360" w:lineRule="auto"/>
              <w:jc w:val="both"/>
              <w:rPr>
                <w:color w:val="FF0000"/>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Partially implemented.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bl>
    <w:p>
      <w:pPr>
        <w:rPr>
          <w:b/>
          <w:color w:val="00B050"/>
          <w:sz w:val="24"/>
          <w:szCs w:val="24"/>
        </w:rPr>
      </w:pPr>
    </w:p>
    <w:tbl>
      <w:tblPr>
        <w:tblStyle w:val="72"/>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55"/>
        <w:gridCol w:w="3663"/>
        <w:gridCol w:w="28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SellerNotFoundException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Custom Exception to be thrown when trying to fetch or delete the seller info which does not </w:t>
            </w:r>
            <w:r>
              <w:rPr>
                <w:sz w:val="24"/>
                <w:szCs w:val="24"/>
                <w:rtl w:val="0"/>
              </w:rPr>
              <w:t>exist</w:t>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Need to create Exception Handler for same wherever needed (local or global)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Already created.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ProductNotFoundException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Custom Exception to be thrown when </w:t>
            </w:r>
            <w:r>
              <w:rPr>
                <w:sz w:val="24"/>
                <w:szCs w:val="24"/>
                <w:rtl w:val="0"/>
              </w:rPr>
              <w:t>trying to fetch</w:t>
            </w:r>
            <w:r>
              <w:rPr>
                <w:rFonts w:ascii="Calibri" w:hAnsi="Calibri" w:eastAsia="Calibri" w:cs="Calibri"/>
                <w:b w:val="0"/>
                <w:i w:val="0"/>
                <w:smallCaps w:val="0"/>
                <w:strike w:val="0"/>
                <w:color w:val="000000"/>
                <w:sz w:val="24"/>
                <w:szCs w:val="24"/>
                <w:u w:val="none"/>
                <w:shd w:val="clear" w:fill="auto"/>
                <w:vertAlign w:val="baseline"/>
                <w:rtl w:val="0"/>
              </w:rPr>
              <w:t xml:space="preserve"> or delete Product info which does not </w:t>
            </w:r>
            <w:r>
              <w:rPr>
                <w:sz w:val="24"/>
                <w:szCs w:val="24"/>
                <w:rtl w:val="0"/>
              </w:rPr>
              <w:t>exist</w:t>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Need to create Exception Handler for same wherever needed (local or global)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Already created.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CustomerNotFoundException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Custom Exception to be thrown when trying to fetch or delete a Customer info which does not </w:t>
            </w:r>
            <w:r>
              <w:rPr>
                <w:sz w:val="24"/>
                <w:szCs w:val="24"/>
                <w:rtl w:val="0"/>
              </w:rPr>
              <w:t>exist</w:t>
            </w:r>
            <w:r>
              <w:rPr>
                <w:rFonts w:ascii="Calibri" w:hAnsi="Calibri" w:eastAsia="Calibri" w:cs="Calibri"/>
                <w:b w:val="0"/>
                <w:i w:val="0"/>
                <w:smallCaps w:val="0"/>
                <w:strike w:val="0"/>
                <w:color w:val="000000"/>
                <w:sz w:val="24"/>
                <w:szCs w:val="24"/>
                <w:u w:val="none"/>
                <w:shd w:val="clear" w:fill="auto"/>
                <w:vertAlign w:val="baseline"/>
                <w:rtl w:val="0"/>
              </w:rPr>
              <w:t>.</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Need to create Exception Handler for same wherever needed (local or global)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Already created.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rPr>
          <w:b/>
          <w:color w:val="00B050"/>
          <w:sz w:val="24"/>
          <w:szCs w:val="24"/>
        </w:rPr>
      </w:pPr>
    </w:p>
    <w:p>
      <w:pPr>
        <w:rPr>
          <w:b/>
          <w:color w:val="00B050"/>
          <w:sz w:val="24"/>
          <w:szCs w:val="24"/>
        </w:rPr>
      </w:pPr>
    </w:p>
    <w:p>
      <w:pPr>
        <w:rPr>
          <w:b/>
          <w:color w:val="00B050"/>
          <w:sz w:val="24"/>
          <w:szCs w:val="24"/>
        </w:rPr>
      </w:pPr>
    </w:p>
    <w:p>
      <w:pPr>
        <w:rPr>
          <w:b/>
          <w:color w:val="00B050"/>
          <w:sz w:val="24"/>
          <w:szCs w:val="24"/>
        </w:rPr>
      </w:pPr>
    </w:p>
    <w:p>
      <w:pPr>
        <w:rPr>
          <w:b/>
          <w:color w:val="00B050"/>
          <w:sz w:val="24"/>
          <w:szCs w:val="24"/>
        </w:rPr>
      </w:pPr>
    </w:p>
    <w:p>
      <w:pPr>
        <w:pStyle w:val="3"/>
        <w:numPr>
          <w:ilvl w:val="1"/>
          <w:numId w:val="2"/>
        </w:numPr>
        <w:ind w:left="862" w:hanging="578"/>
        <w:rPr>
          <w:color w:val="00B050"/>
        </w:rPr>
      </w:pPr>
      <w:bookmarkStart w:id="18" w:name="_heading=h.z337ya" w:colFirst="0" w:colLast="0"/>
      <w:bookmarkEnd w:id="18"/>
      <w:r>
        <w:rPr>
          <w:color w:val="00B050"/>
          <w:rtl w:val="0"/>
        </w:rPr>
        <w:t>Package: com.iiht.training.auction.controller</w:t>
      </w:r>
    </w:p>
    <w:p>
      <w:pPr>
        <w:rPr>
          <w:b/>
          <w:color w:val="000000"/>
          <w:sz w:val="24"/>
          <w:szCs w:val="24"/>
        </w:rPr>
      </w:pPr>
      <w:r>
        <w:rPr>
          <w:b/>
          <w:color w:val="000000"/>
          <w:sz w:val="24"/>
          <w:szCs w:val="24"/>
          <w:rtl w:val="0"/>
        </w:rPr>
        <w:t>Resources</w:t>
      </w:r>
    </w:p>
    <w:tbl>
      <w:tblPr>
        <w:tblStyle w:val="73"/>
        <w:tblW w:w="96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3828"/>
        <w:gridCol w:w="29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B050"/>
                <w:sz w:val="24"/>
                <w:szCs w:val="24"/>
              </w:rPr>
            </w:pPr>
            <w:r>
              <w:rPr>
                <w:b/>
                <w:color w:val="000000"/>
                <w:sz w:val="24"/>
                <w:szCs w:val="24"/>
                <w:rtl w:val="0"/>
              </w:rPr>
              <w:t>Class/Interface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Description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SellerController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Controller class to expose all rest-endpoints for Seller related activities.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May also contain local exception handler methods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To be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both"/>
              <w:rPr>
                <w:rFonts w:ascii="Calibri" w:hAnsi="Calibri" w:eastAsia="Calibri" w:cs="Calibri"/>
                <w:b/>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ProductController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Controller class to expose all rest-endpoints for Product  related activities.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May also contain local exception handler methods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To be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b/>
                <w:color w:val="000000"/>
                <w:sz w:val="24"/>
                <w:szCs w:val="24"/>
              </w:rPr>
            </w:pPr>
            <w:r>
              <w:rPr>
                <w:b/>
                <w:color w:val="000000"/>
                <w:sz w:val="24"/>
                <w:szCs w:val="24"/>
                <w:rtl w:val="0"/>
              </w:rPr>
              <w:t>CustomerController (Class)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Controller class to expose all rest-endpoints for Customers related activities.</w:t>
            </w:r>
          </w:p>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May also contain local exception handler methods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To be implemented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tc>
      </w:tr>
    </w:tbl>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jc w:val="both"/>
        <w:rPr>
          <w:sz w:val="24"/>
          <w:szCs w:val="24"/>
        </w:rPr>
      </w:pPr>
    </w:p>
    <w:p>
      <w:pPr>
        <w:pStyle w:val="2"/>
        <w:numPr>
          <w:ilvl w:val="0"/>
          <w:numId w:val="2"/>
        </w:numPr>
        <w:ind w:left="432" w:hanging="432"/>
      </w:pPr>
      <w:bookmarkStart w:id="19" w:name="_heading=h.3j2qqm3" w:colFirst="0" w:colLast="0"/>
      <w:bookmarkEnd w:id="19"/>
      <w:r>
        <w:rPr>
          <w:rtl w:val="0"/>
        </w:rPr>
        <w:t>Considerations</w:t>
      </w:r>
    </w:p>
    <w:p>
      <w:pPr>
        <w:jc w:val="both"/>
        <w:rPr>
          <w:sz w:val="24"/>
          <w:szCs w:val="24"/>
        </w:rPr>
      </w:pP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There are 2 roles in this application</w:t>
      </w:r>
    </w:p>
    <w:tbl>
      <w:tblPr>
        <w:tblStyle w:val="74"/>
        <w:tblW w:w="493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Seller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Customer</w:t>
            </w: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both"/>
        <w:rPr>
          <w:rFonts w:ascii="Calibri" w:hAnsi="Calibri" w:eastAsia="Calibri" w:cs="Calibri"/>
          <w:b w:val="0"/>
          <w:i w:val="0"/>
          <w:smallCaps w:val="0"/>
          <w:strike w:val="0"/>
          <w:color w:val="000000"/>
          <w:sz w:val="24"/>
          <w:szCs w:val="24"/>
          <w:u w:val="none"/>
          <w:shd w:val="clear" w:fill="auto"/>
          <w:vertAlign w:val="baseline"/>
        </w:rPr>
      </w:pPr>
    </w:p>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You can perform the following 4 possible actions</w:t>
      </w:r>
    </w:p>
    <w:tbl>
      <w:tblPr>
        <w:tblStyle w:val="75"/>
        <w:tblW w:w="4937" w:type="dxa"/>
        <w:tblInd w:w="6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9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Seller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sz w:val="24"/>
                <w:szCs w:val="24"/>
              </w:rPr>
            </w:pPr>
            <w:r>
              <w:rPr>
                <w:sz w:val="24"/>
                <w:szCs w:val="24"/>
                <w:rtl w:val="0"/>
              </w:rPr>
              <w:t>Product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jc w:val="both"/>
              <w:rPr>
                <w:sz w:val="24"/>
                <w:szCs w:val="24"/>
              </w:rPr>
            </w:pPr>
            <w:r>
              <w:rPr>
                <w:sz w:val="24"/>
                <w:szCs w:val="24"/>
                <w:rtl w:val="0"/>
              </w:rPr>
              <w:t>Customer Actions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jc w:val="both"/>
              <w:rPr>
                <w:sz w:val="24"/>
                <w:szCs w:val="24"/>
              </w:rPr>
            </w:pPr>
            <w:r>
              <w:rPr>
                <w:sz w:val="24"/>
                <w:szCs w:val="24"/>
                <w:rtl w:val="0"/>
              </w:rPr>
              <w:t>Bids on Products</w:t>
            </w:r>
          </w:p>
        </w:tc>
      </w:tr>
    </w:tbl>
    <w:p>
      <w:pPr>
        <w:jc w:val="both"/>
        <w:rPr>
          <w:sz w:val="24"/>
          <w:szCs w:val="24"/>
        </w:rPr>
      </w:pPr>
    </w:p>
    <w:p>
      <w:pPr>
        <w:pStyle w:val="2"/>
        <w:numPr>
          <w:ilvl w:val="0"/>
          <w:numId w:val="2"/>
        </w:numPr>
        <w:ind w:left="432" w:hanging="432"/>
      </w:pPr>
      <w:bookmarkStart w:id="20" w:name="_heading=h.1y810tw" w:colFirst="0" w:colLast="0"/>
      <w:bookmarkEnd w:id="20"/>
      <w:r>
        <w:rPr>
          <w:rtl w:val="0"/>
        </w:rPr>
        <w:t>Execution Steps to Follow</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All actions like build, compile, running application, running test cases will be through Command Terminal.</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To open the command terminal the test takers, need to go to Application menu (Three horizontal lines at left top)</w:t>
      </w:r>
      <w:r>
        <w:rPr>
          <w:rFonts w:hint="default" w:ascii="Calibri" w:hAnsi="Calibri" w:eastAsia="Calibri" w:cs="Calibri"/>
          <w:b/>
          <w:i w:val="0"/>
          <w:smallCaps w:val="0"/>
          <w:strike w:val="0"/>
          <w:color w:val="000000"/>
          <w:sz w:val="24"/>
          <w:szCs w:val="24"/>
          <w:u w:val="none"/>
          <w:shd w:val="clear" w:fill="auto"/>
          <w:vertAlign w:val="baseline"/>
          <w:rtl w:val="0"/>
          <w:lang w:val="en-US"/>
        </w:rPr>
        <w:t xml:space="preserve"> </w:t>
      </w:r>
      <w:r>
        <w:rPr>
          <w:rFonts w:ascii="Calibri" w:hAnsi="Calibri" w:eastAsia="Calibri" w:cs="Calibri"/>
          <w:b/>
          <w:i w:val="0"/>
          <w:smallCaps w:val="0"/>
          <w:strike w:val="0"/>
          <w:color w:val="000000"/>
          <w:sz w:val="24"/>
          <w:szCs w:val="24"/>
          <w:u w:val="none"/>
          <w:shd w:val="clear" w:fill="auto"/>
          <w:vertAlign w:val="baseline"/>
          <w:rtl w:val="0"/>
        </w:rPr>
        <w:t xml:space="preserve"> </w:t>
      </w:r>
      <w:r>
        <w:rPr>
          <w:rFonts w:hint="default" w:ascii="Calibri" w:hAnsi="Calibri" w:eastAsia="Calibri" w:cs="Calibri"/>
          <w:b/>
          <w:i w:val="0"/>
          <w:smallCaps w:val="0"/>
          <w:strike w:val="0"/>
          <w:color w:val="000000"/>
          <w:sz w:val="24"/>
          <w:szCs w:val="24"/>
          <w:u w:val="none"/>
          <w:shd w:val="clear" w:fill="auto"/>
          <w:vertAlign w:val="baseline"/>
          <w:rtl w:val="0"/>
          <w:lang w:val="en-US"/>
        </w:rPr>
        <w:t xml:space="preserve">-&gt; </w:t>
      </w:r>
      <w:r>
        <w:rPr>
          <w:rFonts w:ascii="Calibri" w:hAnsi="Calibri" w:eastAsia="Calibri" w:cs="Calibri"/>
          <w:b/>
          <w:i w:val="0"/>
          <w:smallCaps w:val="0"/>
          <w:strike w:val="0"/>
          <w:color w:val="000000"/>
          <w:sz w:val="24"/>
          <w:szCs w:val="24"/>
          <w:u w:val="none"/>
          <w:shd w:val="clear" w:fill="auto"/>
          <w:vertAlign w:val="baseline"/>
          <w:rtl w:val="0"/>
        </w:rPr>
        <w:t>Terminal</w:t>
      </w:r>
      <w:r>
        <w:rPr>
          <w:rFonts w:hint="default" w:ascii="Calibri" w:hAnsi="Calibri" w:eastAsia="Calibri" w:cs="Calibri"/>
          <w:b/>
          <w:i w:val="0"/>
          <w:smallCaps w:val="0"/>
          <w:strike w:val="0"/>
          <w:color w:val="000000"/>
          <w:sz w:val="24"/>
          <w:szCs w:val="24"/>
          <w:u w:val="none"/>
          <w:shd w:val="clear" w:fill="auto"/>
          <w:vertAlign w:val="baseline"/>
          <w:rtl w:val="0"/>
          <w:lang w:val="en-US"/>
        </w:rPr>
        <w:t xml:space="preserve"> -&gt; </w:t>
      </w:r>
      <w:r>
        <w:rPr>
          <w:rFonts w:ascii="Calibri" w:hAnsi="Calibri" w:eastAsia="Calibri" w:cs="Calibri"/>
          <w:b/>
          <w:i w:val="0"/>
          <w:smallCaps w:val="0"/>
          <w:strike w:val="0"/>
          <w:color w:val="000000"/>
          <w:sz w:val="24"/>
          <w:szCs w:val="24"/>
          <w:u w:val="none"/>
          <w:shd w:val="clear" w:fill="auto"/>
          <w:vertAlign w:val="baseline"/>
          <w:rtl w:val="0"/>
        </w:rPr>
        <w:t>New Terminal.</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To build your project and run test cases use command:</w:t>
      </w:r>
    </w:p>
    <w:p>
      <w:pPr>
        <w:spacing w:after="0" w:line="276" w:lineRule="auto"/>
        <w:ind w:left="360" w:firstLine="720"/>
        <w:rPr>
          <w:b/>
          <w:color w:val="FF0000"/>
          <w:sz w:val="24"/>
          <w:szCs w:val="24"/>
        </w:rPr>
      </w:pPr>
      <w:r>
        <w:rPr>
          <w:b/>
          <w:color w:val="FF0000"/>
          <w:sz w:val="24"/>
          <w:szCs w:val="24"/>
          <w:rtl w:val="0"/>
        </w:rPr>
        <w:t>mvn clean package</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To launch your application, move </w:t>
      </w:r>
      <w:r>
        <w:rPr>
          <w:b/>
          <w:sz w:val="24"/>
          <w:szCs w:val="24"/>
          <w:rtl w:val="0"/>
        </w:rPr>
        <w:t>into the target</w:t>
      </w:r>
      <w:r>
        <w:rPr>
          <w:rFonts w:ascii="Calibri" w:hAnsi="Calibri" w:eastAsia="Calibri" w:cs="Calibri"/>
          <w:b/>
          <w:i w:val="0"/>
          <w:smallCaps w:val="0"/>
          <w:strike w:val="0"/>
          <w:color w:val="000000"/>
          <w:sz w:val="24"/>
          <w:szCs w:val="24"/>
          <w:u w:val="none"/>
          <w:shd w:val="clear" w:fill="auto"/>
          <w:vertAlign w:val="baseline"/>
          <w:rtl w:val="0"/>
        </w:rPr>
        <w:t xml:space="preserve"> folder (</w:t>
      </w:r>
      <w:r>
        <w:rPr>
          <w:rFonts w:ascii="Calibri" w:hAnsi="Calibri" w:eastAsia="Calibri" w:cs="Calibri"/>
          <w:b/>
          <w:i w:val="0"/>
          <w:smallCaps w:val="0"/>
          <w:strike w:val="0"/>
          <w:color w:val="FF0000"/>
          <w:sz w:val="24"/>
          <w:szCs w:val="24"/>
          <w:u w:val="none"/>
          <w:shd w:val="clear" w:fill="auto"/>
          <w:vertAlign w:val="baseline"/>
          <w:rtl w:val="0"/>
        </w:rPr>
        <w:t>cd target</w:t>
      </w:r>
      <w:r>
        <w:rPr>
          <w:rFonts w:ascii="Calibri" w:hAnsi="Calibri" w:eastAsia="Calibri" w:cs="Calibri"/>
          <w:b/>
          <w:i w:val="0"/>
          <w:smallCaps w:val="0"/>
          <w:strike w:val="0"/>
          <w:color w:val="000000"/>
          <w:sz w:val="24"/>
          <w:szCs w:val="24"/>
          <w:u w:val="none"/>
          <w:shd w:val="clear" w:fill="auto"/>
          <w:vertAlign w:val="baseline"/>
          <w:rtl w:val="0"/>
        </w:rPr>
        <w:t>). Run the following command to run the application: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java -jar online-auction-system-0.0.1-SNAPSHOT.jar</w:t>
      </w:r>
    </w:p>
    <w:p>
      <w:pPr>
        <w:keepNext w:val="0"/>
        <w:keepLines w:val="0"/>
        <w:pageBreakBefore w:val="0"/>
        <w:widowControl/>
        <w:numPr>
          <w:ilvl w:val="0"/>
          <w:numId w:val="1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sz w:val="24"/>
          <w:szCs w:val="24"/>
          <w:u w:val="none"/>
          <w:shd w:val="clear" w:fill="auto"/>
          <w:vertAlign w:val="baseline"/>
          <w:rtl w:val="0"/>
        </w:rPr>
        <w:t>Th</w:t>
      </w:r>
      <w:r>
        <w:rPr>
          <w:rFonts w:ascii="Calibri" w:hAnsi="Calibri" w:eastAsia="Calibri" w:cs="Calibri"/>
          <w:b/>
          <w:i w:val="0"/>
          <w:smallCaps w:val="0"/>
          <w:strike w:val="0"/>
          <w:color w:val="000000"/>
          <w:sz w:val="24"/>
          <w:szCs w:val="24"/>
          <w:u w:val="none"/>
          <w:shd w:val="clear" w:fill="auto"/>
          <w:vertAlign w:val="baseline"/>
          <w:rtl w:val="0"/>
        </w:rPr>
        <w:t>is editor Auto Saves the code.</w:t>
      </w:r>
    </w:p>
    <w:p>
      <w:pPr>
        <w:keepNext w:val="0"/>
        <w:keepLines w:val="0"/>
        <w:pageBreakBefore w:val="0"/>
        <w:widowControl/>
        <w:numPr>
          <w:ilvl w:val="0"/>
          <w:numId w:val="1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If the you want to exit(logout) and continue the coding later anytime (using Save &amp; Exit option on Assessment Landing Page) then you need to use </w:t>
      </w:r>
      <w:r>
        <w:rPr>
          <w:rFonts w:ascii="Calibri" w:hAnsi="Calibri" w:eastAsia="Calibri" w:cs="Calibri"/>
          <w:b/>
          <w:i w:val="0"/>
          <w:smallCaps w:val="0"/>
          <w:strike w:val="0"/>
          <w:color w:val="FF0000"/>
          <w:sz w:val="24"/>
          <w:szCs w:val="24"/>
          <w:u w:val="none"/>
          <w:shd w:val="clear" w:fill="auto"/>
          <w:vertAlign w:val="baseline"/>
          <w:rtl w:val="0"/>
        </w:rPr>
        <w:t>CTRL+Shift+B</w:t>
      </w:r>
      <w:r>
        <w:rPr>
          <w:rFonts w:ascii="Calibri" w:hAnsi="Calibri" w:eastAsia="Calibri" w:cs="Calibri"/>
          <w:b/>
          <w:i w:val="0"/>
          <w:smallCaps w:val="0"/>
          <w:strike w:val="0"/>
          <w:color w:val="000000"/>
          <w:sz w:val="24"/>
          <w:szCs w:val="24"/>
          <w:u w:val="none"/>
          <w:shd w:val="clear" w:fill="auto"/>
          <w:vertAlign w:val="baseline"/>
          <w:rtl w:val="0"/>
        </w:rPr>
        <w:t xml:space="preserve">-command compulsorily on code IDE. This will push or save the updated contents in the internal git/repository. Else the code will not be available </w:t>
      </w:r>
      <w:r>
        <w:rPr>
          <w:b/>
          <w:sz w:val="24"/>
          <w:szCs w:val="24"/>
          <w:rtl w:val="0"/>
        </w:rPr>
        <w:t>in the next</w:t>
      </w:r>
      <w:r>
        <w:rPr>
          <w:rFonts w:ascii="Calibri" w:hAnsi="Calibri" w:eastAsia="Calibri" w:cs="Calibri"/>
          <w:b/>
          <w:i w:val="0"/>
          <w:smallCaps w:val="0"/>
          <w:strike w:val="0"/>
          <w:color w:val="000000"/>
          <w:sz w:val="24"/>
          <w:szCs w:val="24"/>
          <w:u w:val="none"/>
          <w:shd w:val="clear" w:fill="auto"/>
          <w:vertAlign w:val="baseline"/>
          <w:rtl w:val="0"/>
        </w:rPr>
        <w:t xml:space="preserve"> login.</w:t>
      </w:r>
    </w:p>
    <w:p>
      <w:pPr>
        <w:keepNext w:val="0"/>
        <w:keepLines w:val="0"/>
        <w:pageBreakBefore w:val="0"/>
        <w:widowControl/>
        <w:numPr>
          <w:ilvl w:val="0"/>
          <w:numId w:val="13"/>
        </w:numPr>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720" w:right="0" w:hanging="360"/>
        <w:jc w:val="left"/>
        <w:rPr>
          <w:b/>
          <w:color w:val="000000"/>
          <w:sz w:val="24"/>
          <w:szCs w:val="24"/>
        </w:rPr>
      </w:pPr>
      <w:r>
        <w:rPr>
          <w:rFonts w:ascii="Calibri" w:hAnsi="Calibri" w:eastAsia="Calibri" w:cs="Calibri"/>
          <w:b/>
          <w:i w:val="0"/>
          <w:smallCaps w:val="0"/>
          <w:strike w:val="0"/>
          <w:color w:val="000000"/>
          <w:sz w:val="24"/>
          <w:szCs w:val="24"/>
          <w:u w:val="none"/>
          <w:shd w:val="clear" w:fill="auto"/>
          <w:vertAlign w:val="baseline"/>
          <w:rtl w:val="0"/>
        </w:rPr>
        <w:t>These are time bound assessments the timer would stop if you logout and while logging in back using the same credentials the timer would resume from the same time it was stopped from the previous logout.</w:t>
      </w:r>
    </w:p>
    <w:p>
      <w:pPr>
        <w:widowControl w:val="0"/>
        <w:numPr>
          <w:ilvl w:val="0"/>
          <w:numId w:val="13"/>
        </w:numPr>
        <w:spacing w:after="0" w:line="360" w:lineRule="auto"/>
        <w:ind w:left="720" w:hanging="360"/>
        <w:rPr>
          <w:b/>
          <w:sz w:val="24"/>
          <w:szCs w:val="24"/>
        </w:rPr>
      </w:pPr>
      <w:r>
        <w:rPr>
          <w:b/>
          <w:sz w:val="24"/>
          <w:szCs w:val="24"/>
          <w:highlight w:val="white"/>
          <w:rtl w:val="0"/>
        </w:rPr>
        <w:t>To test any Restful application, the last option on the left panel of IDE, you can find ThunderClient, which is the lightweight equivalent of POSTMAN.</w:t>
      </w:r>
    </w:p>
    <w:p>
      <w:pPr>
        <w:widowControl w:val="0"/>
        <w:numPr>
          <w:ilvl w:val="0"/>
          <w:numId w:val="13"/>
        </w:numPr>
        <w:shd w:val="clear" w:fill="FFFFFF"/>
        <w:spacing w:after="0" w:line="360" w:lineRule="auto"/>
        <w:ind w:left="720" w:hanging="360"/>
        <w:rPr>
          <w:b/>
          <w:sz w:val="24"/>
          <w:szCs w:val="24"/>
          <w:highlight w:val="white"/>
        </w:rPr>
      </w:pPr>
      <w:r>
        <w:rPr>
          <w:b/>
          <w:sz w:val="24"/>
          <w:szCs w:val="24"/>
          <w:rtl w:val="0"/>
        </w:rPr>
        <w:t>To test any UI based application the second last option on the left panel of IDE, you can find Browser Preview, where you can launch the application.</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Calibri" w:hAnsi="Calibri" w:eastAsia="Calibri" w:cs="Calibri"/>
          <w:b/>
          <w:i w:val="0"/>
          <w:smallCaps w:val="0"/>
          <w:strike w:val="0"/>
          <w:color w:val="000000"/>
          <w:sz w:val="24"/>
          <w:szCs w:val="24"/>
          <w:u w:val="none"/>
          <w:shd w:val="clear" w:fill="auto"/>
          <w:vertAlign w:val="baseline"/>
        </w:rPr>
      </w:pPr>
      <w:bookmarkStart w:id="21" w:name="_heading=h.4i7ojhp" w:colFirst="0" w:colLast="0"/>
      <w:bookmarkEnd w:id="21"/>
      <w:r>
        <w:rPr>
          <w:rFonts w:ascii="Calibri" w:hAnsi="Calibri" w:eastAsia="Calibri" w:cs="Calibri"/>
          <w:b/>
          <w:i w:val="0"/>
          <w:smallCaps w:val="0"/>
          <w:strike w:val="0"/>
          <w:color w:val="000000"/>
          <w:sz w:val="24"/>
          <w:szCs w:val="24"/>
          <w:u w:val="none"/>
          <w:shd w:val="clear" w:fill="auto"/>
          <w:vertAlign w:val="baseline"/>
          <w:rtl w:val="0"/>
        </w:rPr>
        <w:t>Default credentials for MySQL:</w:t>
      </w:r>
    </w:p>
    <w:p>
      <w:pPr>
        <w:keepNext w:val="0"/>
        <w:keepLines w:val="0"/>
        <w:pageBreakBefore w:val="0"/>
        <w:widowControl/>
        <w:numPr>
          <w:ilvl w:val="1"/>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Book Antiqua" w:hAnsi="Book Antiqua" w:eastAsia="Book Antiqua" w:cs="Book Antiqua"/>
          <w:b/>
          <w:i w:val="0"/>
          <w:smallCaps w:val="0"/>
          <w:strike w:val="0"/>
          <w:color w:val="000000"/>
          <w:sz w:val="24"/>
          <w:szCs w:val="24"/>
          <w:u w:val="none"/>
          <w:shd w:val="clear" w:fill="auto"/>
          <w:vertAlign w:val="baseline"/>
        </w:rPr>
      </w:pPr>
      <w:r>
        <w:rPr>
          <w:rFonts w:ascii="Book Antiqua" w:hAnsi="Book Antiqua" w:eastAsia="Book Antiqua" w:cs="Book Antiqua"/>
          <w:b/>
          <w:i w:val="0"/>
          <w:smallCaps w:val="0"/>
          <w:strike w:val="0"/>
          <w:color w:val="000000"/>
          <w:sz w:val="24"/>
          <w:szCs w:val="24"/>
          <w:u w:val="none"/>
          <w:shd w:val="clear" w:fill="auto"/>
          <w:vertAlign w:val="baseline"/>
          <w:rtl w:val="0"/>
        </w:rPr>
        <w:t xml:space="preserve">Username: </w:t>
      </w:r>
      <w:r>
        <w:rPr>
          <w:rFonts w:ascii="Book Antiqua" w:hAnsi="Book Antiqua" w:eastAsia="Book Antiqua" w:cs="Book Antiqua"/>
          <w:b/>
          <w:i w:val="0"/>
          <w:smallCaps w:val="0"/>
          <w:strike w:val="0"/>
          <w:color w:val="FF0000"/>
          <w:sz w:val="24"/>
          <w:szCs w:val="24"/>
          <w:u w:val="none"/>
          <w:shd w:val="clear" w:fill="auto"/>
          <w:vertAlign w:val="baseline"/>
          <w:rtl w:val="0"/>
        </w:rPr>
        <w:t>root</w:t>
      </w:r>
    </w:p>
    <w:p>
      <w:pPr>
        <w:keepNext w:val="0"/>
        <w:keepLines w:val="0"/>
        <w:pageBreakBefore w:val="0"/>
        <w:widowControl/>
        <w:numPr>
          <w:ilvl w:val="1"/>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Book Antiqua" w:hAnsi="Book Antiqua" w:eastAsia="Book Antiqua" w:cs="Book Antiqua"/>
          <w:b/>
          <w:i w:val="0"/>
          <w:smallCaps w:val="0"/>
          <w:strike w:val="0"/>
          <w:color w:val="000000"/>
          <w:sz w:val="24"/>
          <w:szCs w:val="24"/>
          <w:u w:val="none"/>
          <w:shd w:val="clear" w:fill="auto"/>
          <w:vertAlign w:val="baseline"/>
        </w:rPr>
      </w:pPr>
      <w:r>
        <w:rPr>
          <w:rFonts w:ascii="Book Antiqua" w:hAnsi="Book Antiqua" w:eastAsia="Book Antiqua" w:cs="Book Antiqua"/>
          <w:b/>
          <w:i w:val="0"/>
          <w:smallCaps w:val="0"/>
          <w:strike w:val="0"/>
          <w:color w:val="000000"/>
          <w:sz w:val="24"/>
          <w:szCs w:val="24"/>
          <w:u w:val="none"/>
          <w:shd w:val="clear" w:fill="auto"/>
          <w:vertAlign w:val="baseline"/>
          <w:rtl w:val="0"/>
        </w:rPr>
        <w:t xml:space="preserve">Password: </w:t>
      </w:r>
      <w:r>
        <w:rPr>
          <w:rFonts w:ascii="Book Antiqua" w:hAnsi="Book Antiqua" w:eastAsia="Book Antiqua" w:cs="Book Antiqua"/>
          <w:b/>
          <w:i w:val="0"/>
          <w:smallCaps w:val="0"/>
          <w:strike w:val="0"/>
          <w:color w:val="FF0000"/>
          <w:sz w:val="24"/>
          <w:szCs w:val="24"/>
          <w:u w:val="none"/>
          <w:shd w:val="clear" w:fill="auto"/>
          <w:vertAlign w:val="baseline"/>
          <w:rtl w:val="0"/>
        </w:rPr>
        <w:t>pass@word1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b/>
          <w:sz w:val="24"/>
          <w:szCs w:val="24"/>
          <w:rtl w:val="0"/>
        </w:rPr>
        <w:t xml:space="preserve">      11.   </w:t>
      </w:r>
      <w:r>
        <w:rPr>
          <w:rFonts w:ascii="Calibri" w:hAnsi="Calibri" w:eastAsia="Calibri" w:cs="Calibri"/>
          <w:b/>
          <w:i w:val="0"/>
          <w:smallCaps w:val="0"/>
          <w:strike w:val="0"/>
          <w:color w:val="000000"/>
          <w:sz w:val="24"/>
          <w:szCs w:val="24"/>
          <w:u w:val="none"/>
          <w:shd w:val="clear" w:fill="auto"/>
          <w:vertAlign w:val="baseline"/>
          <w:rtl w:val="0"/>
        </w:rPr>
        <w:t>To login to mysql instance: Open new terminal and use following command: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Book Antiqua" w:hAnsi="Book Antiqua" w:eastAsia="Book Antiqua" w:cs="Book Antiqua"/>
          <w:b/>
          <w:i w:val="0"/>
          <w:smallCaps w:val="0"/>
          <w:strike w:val="0"/>
          <w:color w:val="FF0000"/>
          <w:sz w:val="24"/>
          <w:szCs w:val="24"/>
          <w:u w:val="none"/>
          <w:shd w:val="clear" w:fill="auto"/>
          <w:vertAlign w:val="baseline"/>
        </w:rPr>
      </w:pPr>
      <w:r>
        <w:rPr>
          <w:rFonts w:ascii="Book Antiqua" w:hAnsi="Book Antiqua" w:eastAsia="Book Antiqua" w:cs="Book Antiqua"/>
          <w:b/>
          <w:color w:val="FF0000"/>
          <w:sz w:val="24"/>
          <w:szCs w:val="24"/>
          <w:rtl w:val="0"/>
        </w:rPr>
        <w:t xml:space="preserve">      a.</w:t>
      </w:r>
      <w:r>
        <w:rPr>
          <w:rFonts w:ascii="Book Antiqua" w:hAnsi="Book Antiqua" w:eastAsia="Book Antiqua" w:cs="Book Antiqua"/>
          <w:b/>
          <w:color w:val="FF0000"/>
          <w:sz w:val="24"/>
          <w:szCs w:val="24"/>
          <w:rtl w:val="0"/>
        </w:rPr>
        <w:tab/>
      </w:r>
      <w:r>
        <w:rPr>
          <w:rFonts w:ascii="Book Antiqua" w:hAnsi="Book Antiqua" w:eastAsia="Book Antiqua" w:cs="Book Antiqua"/>
          <w:b/>
          <w:i w:val="0"/>
          <w:smallCaps w:val="0"/>
          <w:strike w:val="0"/>
          <w:color w:val="FF0000"/>
          <w:sz w:val="24"/>
          <w:szCs w:val="24"/>
          <w:u w:val="none"/>
          <w:shd w:val="clear" w:fill="auto"/>
          <w:vertAlign w:val="baseline"/>
          <w:rtl w:val="0"/>
        </w:rPr>
        <w:t>sudo systemctl enable mysql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720"/>
        <w:jc w:val="left"/>
        <w:rPr>
          <w:rFonts w:ascii="Book Antiqua" w:hAnsi="Book Antiqua" w:eastAsia="Book Antiqua" w:cs="Book Antiqua"/>
          <w:b/>
          <w:i w:val="0"/>
          <w:smallCaps w:val="0"/>
          <w:strike w:val="0"/>
          <w:color w:val="FF0000"/>
          <w:sz w:val="24"/>
          <w:szCs w:val="24"/>
          <w:u w:val="none"/>
          <w:shd w:val="clear" w:fill="auto"/>
          <w:vertAlign w:val="baseline"/>
        </w:rPr>
      </w:pPr>
      <w:r>
        <w:rPr>
          <w:rFonts w:ascii="Book Antiqua" w:hAnsi="Book Antiqua" w:eastAsia="Book Antiqua" w:cs="Book Antiqua"/>
          <w:b/>
          <w:color w:val="FF0000"/>
          <w:sz w:val="24"/>
          <w:szCs w:val="24"/>
          <w:rtl w:val="0"/>
        </w:rPr>
        <w:t xml:space="preserve">      b.</w:t>
      </w:r>
      <w:r>
        <w:rPr>
          <w:rFonts w:ascii="Book Antiqua" w:hAnsi="Book Antiqua" w:eastAsia="Book Antiqua" w:cs="Book Antiqua"/>
          <w:b/>
          <w:color w:val="FF0000"/>
          <w:sz w:val="24"/>
          <w:szCs w:val="24"/>
          <w:rtl w:val="0"/>
        </w:rPr>
        <w:tab/>
      </w:r>
      <w:r>
        <w:rPr>
          <w:rFonts w:ascii="Book Antiqua" w:hAnsi="Book Antiqua" w:eastAsia="Book Antiqua" w:cs="Book Antiqua"/>
          <w:b/>
          <w:i w:val="0"/>
          <w:smallCaps w:val="0"/>
          <w:strike w:val="0"/>
          <w:color w:val="FF0000"/>
          <w:sz w:val="24"/>
          <w:szCs w:val="24"/>
          <w:u w:val="none"/>
          <w:shd w:val="clear" w:fill="auto"/>
          <w:vertAlign w:val="baseline"/>
          <w:rtl w:val="0"/>
        </w:rPr>
        <w:t>sudo systemctl start mysql</w:t>
      </w:r>
    </w:p>
    <w:p>
      <w:pPr>
        <w:keepNext w:val="0"/>
        <w:keepLines w:val="0"/>
        <w:pageBreakBefore w:val="0"/>
        <w:widowControl/>
        <w:numPr>
          <w:ilvl w:val="1"/>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hanging="360"/>
        <w:jc w:val="left"/>
        <w:rPr>
          <w:rFonts w:ascii="Book Antiqua" w:hAnsi="Book Antiqua" w:eastAsia="Book Antiqua" w:cs="Book Antiqua"/>
          <w:b/>
          <w:i w:val="0"/>
          <w:smallCaps w:val="0"/>
          <w:strike w:val="0"/>
          <w:color w:val="FF0000"/>
          <w:sz w:val="24"/>
          <w:szCs w:val="24"/>
          <w:u w:val="none"/>
          <w:shd w:val="clear" w:fill="auto"/>
          <w:vertAlign w:val="baseline"/>
        </w:rPr>
      </w:pPr>
      <w:r>
        <w:rPr>
          <w:rFonts w:ascii="Book Antiqua" w:hAnsi="Book Antiqua" w:eastAsia="Book Antiqua" w:cs="Book Antiqua"/>
          <w:b/>
          <w:i w:val="0"/>
          <w:smallCaps w:val="0"/>
          <w:strike w:val="0"/>
          <w:color w:val="FF0000"/>
          <w:sz w:val="24"/>
          <w:szCs w:val="24"/>
          <w:u w:val="none"/>
          <w:shd w:val="clear" w:fill="auto"/>
          <w:vertAlign w:val="baseline"/>
          <w:rtl w:val="0"/>
        </w:rPr>
        <w:t>mysql -u root -p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left"/>
        <w:rPr>
          <w:rFonts w:ascii="Book Antiqua" w:hAnsi="Book Antiqua" w:eastAsia="Book Antiqua" w:cs="Book Antiqua"/>
          <w:b/>
          <w:i w:val="0"/>
          <w:smallCaps w:val="0"/>
          <w:strike w:val="0"/>
          <w:color w:val="FF0000"/>
          <w:sz w:val="24"/>
          <w:szCs w:val="24"/>
          <w:u w:val="none"/>
          <w:shd w:val="clear" w:fill="auto"/>
          <w:vertAlign w:val="baseline"/>
        </w:rPr>
      </w:pPr>
      <w:r>
        <w:rPr>
          <w:rFonts w:ascii="Book Antiqua" w:hAnsi="Book Antiqua" w:eastAsia="Book Antiqua" w:cs="Book Antiqua"/>
          <w:b/>
          <w:i w:val="0"/>
          <w:smallCaps w:val="0"/>
          <w:strike w:val="0"/>
          <w:color w:val="FF0000"/>
          <w:sz w:val="24"/>
          <w:szCs w:val="24"/>
          <w:u w:val="none"/>
          <w:shd w:val="clear" w:fill="auto"/>
          <w:vertAlign w:val="baseline"/>
          <w:rtl w:val="0"/>
        </w:rPr>
        <w:t>The last command will ask for password which is ‘pass</w:t>
      </w:r>
      <w:r>
        <w:rPr>
          <w:rFonts w:ascii="Book Antiqua" w:hAnsi="Book Antiqua" w:eastAsia="Book Antiqua" w:cs="Book Antiqua"/>
          <w:b/>
          <w:color w:val="FF0000"/>
          <w:sz w:val="24"/>
          <w:szCs w:val="24"/>
          <w:rtl w:val="0"/>
        </w:rPr>
        <w:t>@</w:t>
      </w:r>
      <w:r>
        <w:rPr>
          <w:rFonts w:ascii="Book Antiqua" w:hAnsi="Book Antiqua" w:eastAsia="Book Antiqua" w:cs="Book Antiqua"/>
          <w:b/>
          <w:i w:val="0"/>
          <w:smallCaps w:val="0"/>
          <w:strike w:val="0"/>
          <w:color w:val="FF0000"/>
          <w:sz w:val="24"/>
          <w:szCs w:val="24"/>
          <w:u w:val="none"/>
          <w:shd w:val="clear" w:fill="auto"/>
          <w:vertAlign w:val="baseline"/>
          <w:rtl w:val="0"/>
        </w:rPr>
        <w:t>word1’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b/>
          <w:i w:val="0"/>
          <w:smallCaps w:val="0"/>
          <w:strike w:val="0"/>
          <w:color w:val="000000"/>
          <w:sz w:val="24"/>
          <w:szCs w:val="24"/>
          <w:u w:val="none"/>
          <w:shd w:val="clear" w:fill="auto"/>
          <w:vertAlign w:val="baseline"/>
        </w:rPr>
      </w:pPr>
      <w:r>
        <w:rPr>
          <w:b/>
          <w:sz w:val="24"/>
          <w:szCs w:val="24"/>
          <w:rtl w:val="0"/>
        </w:rPr>
        <w:t xml:space="preserve">     12.  </w:t>
      </w:r>
      <w:r>
        <w:rPr>
          <w:rFonts w:ascii="Calibri" w:hAnsi="Calibri" w:eastAsia="Calibri" w:cs="Calibri"/>
          <w:b/>
          <w:i w:val="0"/>
          <w:smallCaps w:val="0"/>
          <w:strike w:val="0"/>
          <w:color w:val="000000"/>
          <w:sz w:val="24"/>
          <w:szCs w:val="24"/>
          <w:u w:val="none"/>
          <w:shd w:val="clear" w:fill="auto"/>
          <w:vertAlign w:val="baseline"/>
          <w:rtl w:val="0"/>
        </w:rPr>
        <w:t xml:space="preserve">Mandatory: Before final submission run the following command: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720"/>
        <w:jc w:val="left"/>
        <w:rPr>
          <w:rFonts w:ascii="Book Antiqua" w:hAnsi="Book Antiqua" w:eastAsia="Book Antiqua" w:cs="Book Antiqua"/>
          <w:b/>
          <w:i w:val="0"/>
          <w:smallCaps w:val="0"/>
          <w:strike w:val="0"/>
          <w:color w:val="FF0000"/>
          <w:sz w:val="24"/>
          <w:szCs w:val="24"/>
          <w:u w:val="none"/>
          <w:shd w:val="clear" w:fill="auto"/>
          <w:vertAlign w:val="baseline"/>
        </w:rPr>
      </w:pPr>
      <w:r>
        <w:rPr>
          <w:rFonts w:ascii="Book Antiqua" w:hAnsi="Book Antiqua" w:eastAsia="Book Antiqua" w:cs="Book Antiqua"/>
          <w:b/>
          <w:i w:val="0"/>
          <w:smallCaps w:val="0"/>
          <w:strike w:val="0"/>
          <w:color w:val="FF0000"/>
          <w:sz w:val="24"/>
          <w:szCs w:val="24"/>
          <w:u w:val="none"/>
          <w:shd w:val="clear" w:fill="auto"/>
          <w:vertAlign w:val="baseline"/>
          <w:rtl w:val="0"/>
        </w:rPr>
        <w:t>mvn test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440" w:right="0" w:firstLine="0"/>
        <w:jc w:val="left"/>
        <w:rPr>
          <w:rFonts w:ascii="Calibri" w:hAnsi="Calibri" w:eastAsia="Calibri" w:cs="Calibri"/>
          <w:b/>
          <w:i w:val="0"/>
          <w:smallCaps w:val="0"/>
          <w:strike w:val="0"/>
          <w:color w:val="000000"/>
          <w:sz w:val="24"/>
          <w:szCs w:val="24"/>
          <w:u w:val="none"/>
          <w:shd w:val="clear" w:fill="auto"/>
          <w:vertAlign w:val="baseline"/>
        </w:rPr>
      </w:pPr>
    </w:p>
    <w:p>
      <w:pPr>
        <w:spacing w:after="0" w:line="276" w:lineRule="auto"/>
        <w:ind w:left="720" w:hanging="630"/>
        <w:rPr>
          <w:rFonts w:ascii="Calibri" w:hAnsi="Calibri" w:eastAsia="Calibri" w:cs="Calibri"/>
          <w:b/>
          <w:i w:val="0"/>
          <w:smallCaps w:val="0"/>
          <w:strike w:val="0"/>
          <w:color w:val="000000"/>
          <w:sz w:val="24"/>
          <w:szCs w:val="24"/>
          <w:u w:val="none"/>
          <w:shd w:val="clear" w:fill="auto"/>
          <w:vertAlign w:val="baseline"/>
        </w:rPr>
      </w:pPr>
      <w:r>
        <w:rPr>
          <w:b/>
          <w:sz w:val="24"/>
          <w:szCs w:val="24"/>
          <w:rtl w:val="0"/>
        </w:rPr>
        <w:t xml:space="preserve">   13.</w:t>
      </w:r>
      <w:r>
        <w:rPr>
          <w:b/>
          <w:sz w:val="24"/>
          <w:szCs w:val="24"/>
          <w:rtl w:val="0"/>
        </w:rPr>
        <w:tab/>
      </w:r>
      <w:r>
        <w:rPr>
          <w:b/>
          <w:sz w:val="24"/>
          <w:szCs w:val="24"/>
          <w:rtl w:val="0"/>
        </w:rPr>
        <w:t xml:space="preserve">You need to use </w:t>
      </w:r>
      <w:bookmarkStart w:id="22" w:name="_GoBack"/>
      <w:r>
        <w:rPr>
          <w:b/>
          <w:color w:val="FF0000"/>
          <w:sz w:val="24"/>
          <w:szCs w:val="24"/>
          <w:rtl w:val="0"/>
        </w:rPr>
        <w:t>CTRL+Shift+B</w:t>
      </w:r>
      <w:bookmarkEnd w:id="22"/>
      <w:r>
        <w:rPr>
          <w:b/>
          <w:sz w:val="24"/>
          <w:szCs w:val="24"/>
          <w:rtl w:val="0"/>
        </w:rPr>
        <w:t xml:space="preserve"> - command compulsorily on code IDE, before final submission as well. This will push or save the updated contents in the internal git/repository, and will be used to evaluate the code quality.</w:t>
      </w:r>
    </w:p>
    <w:p>
      <w:pPr>
        <w:jc w:val="both"/>
        <w:rPr>
          <w:sz w:val="24"/>
          <w:szCs w:val="24"/>
        </w:rPr>
      </w:pPr>
    </w:p>
    <w:sectPr>
      <w:footerReference r:id="rId5" w:type="default"/>
      <w:pgSz w:w="11906" w:h="16838"/>
      <w:pgMar w:top="964" w:right="1134" w:bottom="964" w:left="1134"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Quattrocento Sans">
    <w:altName w:val="Segoe Print"/>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Book Antiqua">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pBdr>
      <w:tabs>
        <w:tab w:val="center" w:pos="4550"/>
        <w:tab w:val="left" w:pos="5818"/>
      </w:tabs>
      <w:ind w:right="260"/>
      <w:jc w:val="right"/>
      <w:rPr>
        <w:color w:val="222A35"/>
        <w:sz w:val="24"/>
        <w:szCs w:val="24"/>
      </w:rPr>
    </w:pPr>
    <w:r>
      <w:rPr>
        <w:color w:val="8497B0"/>
        <w:sz w:val="24"/>
        <w:szCs w:val="24"/>
        <w:rtl w:val="0"/>
      </w:rPr>
      <w:t>Page</w:t>
    </w:r>
    <w:r>
      <w:rPr>
        <w:color w:val="333F50"/>
        <w:sz w:val="24"/>
        <w:szCs w:val="24"/>
      </w:rPr>
      <w:fldChar w:fldCharType="begin"/>
    </w:r>
    <w:r>
      <w:rPr>
        <w:color w:val="333F50"/>
        <w:sz w:val="24"/>
        <w:szCs w:val="24"/>
      </w:rPr>
      <w:instrText xml:space="preserve">PAGE</w:instrText>
    </w:r>
    <w:r>
      <w:rPr>
        <w:color w:val="333F50"/>
        <w:sz w:val="24"/>
        <w:szCs w:val="24"/>
      </w:rPr>
      <w:fldChar w:fldCharType="separate"/>
    </w:r>
    <w:r>
      <w:rPr>
        <w:color w:val="333F50"/>
        <w:sz w:val="24"/>
        <w:szCs w:val="24"/>
      </w:rPr>
      <w:fldChar w:fldCharType="end"/>
    </w:r>
    <w:r>
      <w:rPr>
        <w:color w:val="333F50"/>
        <w:sz w:val="24"/>
        <w:szCs w:val="24"/>
        <w:rtl w:val="0"/>
      </w:rPr>
      <w:t xml:space="preserve"> | </w:t>
    </w:r>
    <w:r>
      <w:fldChar w:fldCharType="begin"/>
    </w:r>
    <w:r>
      <w:instrText xml:space="preserve">NUMPAGES</w:instrText>
    </w:r>
    <w:r>
      <w:fldChar w:fldCharType="separate"/>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222A35"/>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26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C8879AEF"/>
    <w:multiLevelType w:val="multilevel"/>
    <w:tmpl w:val="C8879A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CF092B84"/>
    <w:multiLevelType w:val="multilevel"/>
    <w:tmpl w:val="CF092B84"/>
    <w:lvl w:ilvl="0" w:tentative="0">
      <w:start w:val="1"/>
      <w:numFmt w:val="decimal"/>
      <w:lvlText w:val="%1"/>
      <w:lvlJc w:val="left"/>
      <w:pPr>
        <w:ind w:left="432" w:hanging="432"/>
      </w:pPr>
    </w:lvl>
    <w:lvl w:ilvl="1" w:tentative="0">
      <w:start w:val="1"/>
      <w:numFmt w:val="decimal"/>
      <w:lvlText w:val="%1.%2"/>
      <w:lvlJc w:val="left"/>
      <w:pPr>
        <w:ind w:left="936" w:hanging="576"/>
      </w:pPr>
      <w:rPr>
        <w:color w:val="00B050"/>
      </w:r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0053208E"/>
    <w:multiLevelType w:val="multilevel"/>
    <w:tmpl w:val="0053208E"/>
    <w:lvl w:ilvl="0" w:tentative="0">
      <w:start w:val="1"/>
      <w:numFmt w:val="decimal"/>
      <w:pStyle w:val="2"/>
      <w:lvlText w:val="%1."/>
      <w:lvlJc w:val="left"/>
      <w:pPr>
        <w:ind w:left="720" w:hanging="360"/>
      </w:pPr>
    </w:lvl>
    <w:lvl w:ilvl="1" w:tentative="0">
      <w:start w:val="1"/>
      <w:numFmt w:val="lowerLetter"/>
      <w:pStyle w:val="3"/>
      <w:lvlText w:val="%2."/>
      <w:lvlJc w:val="left"/>
      <w:pPr>
        <w:ind w:left="1440" w:hanging="360"/>
      </w:pPr>
    </w:lvl>
    <w:lvl w:ilvl="2" w:tentative="0">
      <w:start w:val="1"/>
      <w:numFmt w:val="lowerRoman"/>
      <w:pStyle w:val="4"/>
      <w:lvlText w:val="%3."/>
      <w:lvlJc w:val="right"/>
      <w:pPr>
        <w:ind w:left="2160" w:hanging="180"/>
      </w:pPr>
    </w:lvl>
    <w:lvl w:ilvl="3" w:tentative="0">
      <w:start w:val="1"/>
      <w:numFmt w:val="decimal"/>
      <w:pStyle w:val="5"/>
      <w:lvlText w:val="%4."/>
      <w:lvlJc w:val="left"/>
      <w:pPr>
        <w:ind w:left="2880" w:hanging="360"/>
      </w:pPr>
    </w:lvl>
    <w:lvl w:ilvl="4" w:tentative="0">
      <w:start w:val="1"/>
      <w:numFmt w:val="lowerLetter"/>
      <w:pStyle w:val="6"/>
      <w:lvlText w:val="%5."/>
      <w:lvlJc w:val="left"/>
      <w:pPr>
        <w:ind w:left="3600" w:hanging="360"/>
      </w:pPr>
    </w:lvl>
    <w:lvl w:ilvl="5" w:tentative="0">
      <w:start w:val="1"/>
      <w:numFmt w:val="lowerRoman"/>
      <w:pStyle w:val="7"/>
      <w:lvlText w:val="%6."/>
      <w:lvlJc w:val="right"/>
      <w:pPr>
        <w:ind w:left="4320" w:hanging="180"/>
      </w:pPr>
    </w:lvl>
    <w:lvl w:ilvl="6" w:tentative="0">
      <w:start w:val="1"/>
      <w:numFmt w:val="decimal"/>
      <w:pStyle w:val="8"/>
      <w:lvlText w:val="%7."/>
      <w:lvlJc w:val="left"/>
      <w:pPr>
        <w:ind w:left="5040" w:hanging="360"/>
      </w:pPr>
    </w:lvl>
    <w:lvl w:ilvl="7" w:tentative="0">
      <w:start w:val="1"/>
      <w:numFmt w:val="lowerLetter"/>
      <w:pStyle w:val="9"/>
      <w:lvlText w:val="%8."/>
      <w:lvlJc w:val="left"/>
      <w:pPr>
        <w:ind w:left="5760" w:hanging="360"/>
      </w:pPr>
    </w:lvl>
    <w:lvl w:ilvl="8" w:tentative="0">
      <w:start w:val="1"/>
      <w:numFmt w:val="lowerRoman"/>
      <w:pStyle w:val="10"/>
      <w:lvlText w:val="%9."/>
      <w:lvlJc w:val="right"/>
      <w:pPr>
        <w:ind w:left="6480" w:hanging="180"/>
      </w:pPr>
    </w:lvl>
  </w:abstractNum>
  <w:abstractNum w:abstractNumId="6">
    <w:nsid w:val="0248C179"/>
    <w:multiLevelType w:val="multilevel"/>
    <w:tmpl w:val="0248C17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7">
    <w:nsid w:val="03D62ECE"/>
    <w:multiLevelType w:val="multilevel"/>
    <w:tmpl w:val="03D62EC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25B654F3"/>
    <w:multiLevelType w:val="multilevel"/>
    <w:tmpl w:val="25B654F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0">
    <w:nsid w:val="4D4DC07F"/>
    <w:multiLevelType w:val="multilevel"/>
    <w:tmpl w:val="4D4DC07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9ADCABA"/>
    <w:multiLevelType w:val="multilevel"/>
    <w:tmpl w:val="59ADCABA"/>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5A241D34"/>
    <w:multiLevelType w:val="multilevel"/>
    <w:tmpl w:val="5A241D34"/>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2183CF9"/>
    <w:multiLevelType w:val="multilevel"/>
    <w:tmpl w:val="72183CF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5"/>
  </w:num>
  <w:num w:numId="2">
    <w:abstractNumId w:val="4"/>
  </w:num>
  <w:num w:numId="3">
    <w:abstractNumId w:val="11"/>
  </w:num>
  <w:num w:numId="4">
    <w:abstractNumId w:val="2"/>
  </w:num>
  <w:num w:numId="5">
    <w:abstractNumId w:val="1"/>
  </w:num>
  <w:num w:numId="6">
    <w:abstractNumId w:val="7"/>
  </w:num>
  <w:num w:numId="7">
    <w:abstractNumId w:val="8"/>
  </w:num>
  <w:num w:numId="8">
    <w:abstractNumId w:val="13"/>
  </w:num>
  <w:num w:numId="9">
    <w:abstractNumId w:val="6"/>
  </w:num>
  <w:num w:numId="10">
    <w:abstractNumId w:val="0"/>
  </w:num>
  <w:num w:numId="11">
    <w:abstractNumId w:val="9"/>
  </w:num>
  <w:num w:numId="12">
    <w:abstractNumId w:val="12"/>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5CA6937"/>
    <w:rsid w:val="21D350E1"/>
    <w:rsid w:val="5FEF61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4"/>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25"/>
    <w:unhideWhenUsed/>
    <w:qFormat/>
    <w:uiPriority w:val="9"/>
    <w:pPr>
      <w:keepNext/>
      <w:keepLines/>
      <w:numPr>
        <w:ilvl w:val="1"/>
        <w:numId w:val="1"/>
      </w:numPr>
      <w:spacing w:before="360" w:after="0"/>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6"/>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7"/>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8"/>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333F50" w:themeColor="text2" w:themeShade="BF"/>
    </w:rPr>
  </w:style>
  <w:style w:type="paragraph" w:styleId="7">
    <w:name w:val="heading 6"/>
    <w:basedOn w:val="1"/>
    <w:next w:val="1"/>
    <w:link w:val="29"/>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333F50" w:themeColor="text2" w:themeShade="BF"/>
    </w:rPr>
  </w:style>
  <w:style w:type="paragraph" w:styleId="8">
    <w:name w:val="heading 7"/>
    <w:basedOn w:val="1"/>
    <w:next w:val="1"/>
    <w:link w:val="30"/>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1"/>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2"/>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513"/>
        <w:tab w:val="right" w:pos="9026"/>
      </w:tabs>
      <w:spacing w:after="0" w:line="240" w:lineRule="auto"/>
    </w:pPr>
  </w:style>
  <w:style w:type="paragraph" w:styleId="14">
    <w:name w:val="header"/>
    <w:basedOn w:val="1"/>
    <w:link w:val="37"/>
    <w:unhideWhenUsed/>
    <w:uiPriority w:val="99"/>
    <w:pPr>
      <w:tabs>
        <w:tab w:val="center" w:pos="4513"/>
        <w:tab w:val="right" w:pos="9026"/>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8">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4"/>
    <w:qFormat/>
    <w:uiPriority w:val="0"/>
    <w:pPr>
      <w:spacing w:before="240" w:after="720" w:line="240" w:lineRule="auto"/>
      <w:jc w:val="right"/>
    </w:pPr>
    <w:rPr>
      <w:rFonts w:ascii="Arial" w:hAnsi="Arial" w:eastAsia="Times New Roman" w:cs="Times New Roman"/>
      <w:b/>
      <w:kern w:val="28"/>
      <w:sz w:val="64"/>
      <w:szCs w:val="20"/>
      <w:lang w:val="en-US"/>
    </w:rPr>
  </w:style>
  <w:style w:type="paragraph" w:styleId="20">
    <w:name w:val="toc 1"/>
    <w:basedOn w:val="1"/>
    <w:next w:val="1"/>
    <w:unhideWhenUsed/>
    <w:qFormat/>
    <w:uiPriority w:val="39"/>
    <w:pPr>
      <w:spacing w:after="100"/>
    </w:pPr>
  </w:style>
  <w:style w:type="paragraph" w:styleId="21">
    <w:name w:val="toc 2"/>
    <w:basedOn w:val="1"/>
    <w:next w:val="1"/>
    <w:unhideWhenUsed/>
    <w:qFormat/>
    <w:uiPriority w:val="39"/>
    <w:pPr>
      <w:spacing w:after="100"/>
      <w:ind w:left="220"/>
    </w:pPr>
  </w:style>
  <w:style w:type="table" w:customStyle="1" w:styleId="22">
    <w:name w:val="Table Normal1"/>
    <w:uiPriority w:val="0"/>
  </w:style>
  <w:style w:type="paragraph" w:styleId="23">
    <w:name w:val="List Paragraph"/>
    <w:basedOn w:val="1"/>
    <w:qFormat/>
    <w:uiPriority w:val="34"/>
    <w:pPr>
      <w:ind w:left="720"/>
      <w:contextualSpacing/>
    </w:pPr>
  </w:style>
  <w:style w:type="character" w:customStyle="1" w:styleId="24">
    <w:name w:val="Heading 1 Char"/>
    <w:basedOn w:val="11"/>
    <w:link w:val="2"/>
    <w:qFormat/>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25">
    <w:name w:val="Heading 2 Char"/>
    <w:basedOn w:val="11"/>
    <w:link w:val="3"/>
    <w:qFormat/>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6">
    <w:name w:val="Heading 3 Char"/>
    <w:basedOn w:val="11"/>
    <w:link w:val="4"/>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7">
    <w:name w:val="Heading 4 Char"/>
    <w:basedOn w:val="11"/>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8">
    <w:name w:val="Heading 5 Char"/>
    <w:basedOn w:val="11"/>
    <w:link w:val="6"/>
    <w:semiHidden/>
    <w:qFormat/>
    <w:uiPriority w:val="9"/>
    <w:rPr>
      <w:rFonts w:asciiTheme="majorHAnsi" w:hAnsiTheme="majorHAnsi" w:eastAsiaTheme="majorEastAsia" w:cstheme="majorBidi"/>
      <w:color w:val="333F50" w:themeColor="text2" w:themeShade="BF"/>
    </w:rPr>
  </w:style>
  <w:style w:type="character" w:customStyle="1" w:styleId="29">
    <w:name w:val="Heading 6 Char"/>
    <w:basedOn w:val="11"/>
    <w:link w:val="7"/>
    <w:semiHidden/>
    <w:qFormat/>
    <w:uiPriority w:val="9"/>
    <w:rPr>
      <w:rFonts w:asciiTheme="majorHAnsi" w:hAnsiTheme="majorHAnsi" w:eastAsiaTheme="majorEastAsia" w:cstheme="majorBidi"/>
      <w:i/>
      <w:iCs/>
      <w:color w:val="333F50" w:themeColor="text2" w:themeShade="BF"/>
    </w:rPr>
  </w:style>
  <w:style w:type="character" w:customStyle="1" w:styleId="30">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1">
    <w:name w:val="Heading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2">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33">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34">
    <w:name w:val="Title Char"/>
    <w:basedOn w:val="11"/>
    <w:link w:val="19"/>
    <w:qFormat/>
    <w:uiPriority w:val="0"/>
    <w:rPr>
      <w:rFonts w:ascii="Arial" w:hAnsi="Arial" w:eastAsia="Times New Roman" w:cs="Times New Roman"/>
      <w:b/>
      <w:kern w:val="28"/>
      <w:sz w:val="64"/>
      <w:szCs w:val="20"/>
      <w:lang w:val="en-US"/>
    </w:rPr>
  </w:style>
  <w:style w:type="paragraph" w:customStyle="1" w:styleId="35">
    <w:name w:val="ByLine"/>
    <w:basedOn w:val="19"/>
    <w:qFormat/>
    <w:uiPriority w:val="0"/>
    <w:rPr>
      <w:sz w:val="28"/>
    </w:rPr>
  </w:style>
  <w:style w:type="paragraph" w:customStyle="1" w:styleId="36">
    <w:name w:val="line"/>
    <w:basedOn w:val="19"/>
    <w:qFormat/>
    <w:uiPriority w:val="0"/>
    <w:pPr>
      <w:pBdr>
        <w:top w:val="single" w:color="auto" w:sz="36" w:space="1"/>
      </w:pBdr>
      <w:spacing w:after="0"/>
    </w:pPr>
    <w:rPr>
      <w:sz w:val="40"/>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 w:type="paragraph" w:customStyle="1" w:styleId="39">
    <w:name w:val="TOC Heading"/>
    <w:basedOn w:val="2"/>
    <w:next w:val="1"/>
    <w:unhideWhenUsed/>
    <w:qFormat/>
    <w:uiPriority w:val="39"/>
    <w:pPr>
      <w:numPr>
        <w:numId w:val="0"/>
      </w:numPr>
      <w:pBdr>
        <w:bottom w:val="none" w:color="auto" w:sz="0" w:space="0"/>
      </w:pBdr>
      <w:spacing w:before="240" w:after="0"/>
      <w:outlineLvl w:val="9"/>
    </w:pPr>
    <w:rPr>
      <w:b w:val="0"/>
      <w:bCs w:val="0"/>
      <w:smallCaps w:val="0"/>
      <w:color w:val="2F5597" w:themeColor="accent1" w:themeShade="BF"/>
      <w:sz w:val="32"/>
      <w:szCs w:val="32"/>
      <w:lang w:val="en-US"/>
    </w:rPr>
  </w:style>
  <w:style w:type="table" w:customStyle="1" w:styleId="40">
    <w:name w:val="_Style 47"/>
    <w:basedOn w:val="22"/>
    <w:uiPriority w:val="0"/>
    <w:pPr>
      <w:spacing w:after="0" w:line="240" w:lineRule="auto"/>
    </w:pPr>
    <w:tblPr>
      <w:tblCellMar>
        <w:top w:w="0" w:type="dxa"/>
        <w:left w:w="108" w:type="dxa"/>
        <w:bottom w:w="0" w:type="dxa"/>
        <w:right w:w="108" w:type="dxa"/>
      </w:tblCellMar>
    </w:tblPr>
  </w:style>
  <w:style w:type="table" w:customStyle="1" w:styleId="41">
    <w:name w:val="_Style 48"/>
    <w:basedOn w:val="22"/>
    <w:qFormat/>
    <w:uiPriority w:val="0"/>
    <w:pPr>
      <w:spacing w:after="0" w:line="240" w:lineRule="auto"/>
    </w:pPr>
    <w:tblPr>
      <w:tblCellMar>
        <w:top w:w="0" w:type="dxa"/>
        <w:left w:w="108" w:type="dxa"/>
        <w:bottom w:w="0" w:type="dxa"/>
        <w:right w:w="108" w:type="dxa"/>
      </w:tblCellMar>
    </w:tblPr>
  </w:style>
  <w:style w:type="table" w:customStyle="1" w:styleId="42">
    <w:name w:val="_Style 49"/>
    <w:basedOn w:val="22"/>
    <w:uiPriority w:val="0"/>
    <w:pPr>
      <w:spacing w:after="0" w:line="240" w:lineRule="auto"/>
    </w:pPr>
    <w:tblPr>
      <w:tblCellMar>
        <w:top w:w="0" w:type="dxa"/>
        <w:left w:w="108" w:type="dxa"/>
        <w:bottom w:w="0" w:type="dxa"/>
        <w:right w:w="108" w:type="dxa"/>
      </w:tblCellMar>
    </w:tblPr>
  </w:style>
  <w:style w:type="table" w:customStyle="1" w:styleId="43">
    <w:name w:val="_Style 50"/>
    <w:basedOn w:val="22"/>
    <w:qFormat/>
    <w:uiPriority w:val="0"/>
    <w:pPr>
      <w:spacing w:after="0" w:line="240" w:lineRule="auto"/>
    </w:pPr>
    <w:tblPr>
      <w:tblCellMar>
        <w:top w:w="0" w:type="dxa"/>
        <w:left w:w="108" w:type="dxa"/>
        <w:bottom w:w="0" w:type="dxa"/>
        <w:right w:w="108" w:type="dxa"/>
      </w:tblCellMar>
    </w:tblPr>
  </w:style>
  <w:style w:type="table" w:customStyle="1" w:styleId="44">
    <w:name w:val="_Style 51"/>
    <w:basedOn w:val="22"/>
    <w:qFormat/>
    <w:uiPriority w:val="0"/>
    <w:pPr>
      <w:spacing w:after="0" w:line="240" w:lineRule="auto"/>
    </w:pPr>
    <w:tblPr>
      <w:tblCellMar>
        <w:top w:w="0" w:type="dxa"/>
        <w:left w:w="108" w:type="dxa"/>
        <w:bottom w:w="0" w:type="dxa"/>
        <w:right w:w="108" w:type="dxa"/>
      </w:tblCellMar>
    </w:tblPr>
  </w:style>
  <w:style w:type="table" w:customStyle="1" w:styleId="45">
    <w:name w:val="_Style 52"/>
    <w:basedOn w:val="22"/>
    <w:qFormat/>
    <w:uiPriority w:val="0"/>
    <w:pPr>
      <w:spacing w:after="0" w:line="240" w:lineRule="auto"/>
    </w:pPr>
    <w:tblPr>
      <w:tblCellMar>
        <w:top w:w="0" w:type="dxa"/>
        <w:left w:w="108" w:type="dxa"/>
        <w:bottom w:w="0" w:type="dxa"/>
        <w:right w:w="108" w:type="dxa"/>
      </w:tblCellMar>
    </w:tblPr>
  </w:style>
  <w:style w:type="table" w:customStyle="1" w:styleId="46">
    <w:name w:val="_Style 53"/>
    <w:basedOn w:val="22"/>
    <w:uiPriority w:val="0"/>
    <w:pPr>
      <w:spacing w:after="0" w:line="240" w:lineRule="auto"/>
    </w:pPr>
    <w:tblPr>
      <w:tblCellMar>
        <w:top w:w="0" w:type="dxa"/>
        <w:left w:w="108" w:type="dxa"/>
        <w:bottom w:w="0" w:type="dxa"/>
        <w:right w:w="108" w:type="dxa"/>
      </w:tblCellMar>
    </w:tblPr>
  </w:style>
  <w:style w:type="table" w:customStyle="1" w:styleId="47">
    <w:name w:val="_Style 54"/>
    <w:basedOn w:val="22"/>
    <w:uiPriority w:val="0"/>
    <w:pPr>
      <w:spacing w:after="0" w:line="240" w:lineRule="auto"/>
    </w:pPr>
    <w:tblPr>
      <w:tblCellMar>
        <w:top w:w="0" w:type="dxa"/>
        <w:left w:w="108" w:type="dxa"/>
        <w:bottom w:w="0" w:type="dxa"/>
        <w:right w:w="108" w:type="dxa"/>
      </w:tblCellMar>
    </w:tblPr>
  </w:style>
  <w:style w:type="table" w:customStyle="1" w:styleId="48">
    <w:name w:val="_Style 55"/>
    <w:basedOn w:val="22"/>
    <w:uiPriority w:val="0"/>
    <w:pPr>
      <w:spacing w:after="0" w:line="240" w:lineRule="auto"/>
    </w:pPr>
    <w:tblPr>
      <w:tblCellMar>
        <w:top w:w="0" w:type="dxa"/>
        <w:left w:w="108" w:type="dxa"/>
        <w:bottom w:w="0" w:type="dxa"/>
        <w:right w:w="108" w:type="dxa"/>
      </w:tblCellMar>
    </w:tblPr>
  </w:style>
  <w:style w:type="table" w:customStyle="1" w:styleId="49">
    <w:name w:val="_Style 56"/>
    <w:basedOn w:val="22"/>
    <w:uiPriority w:val="0"/>
    <w:pPr>
      <w:spacing w:after="0" w:line="240" w:lineRule="auto"/>
    </w:pPr>
    <w:tblPr>
      <w:tblCellMar>
        <w:top w:w="0" w:type="dxa"/>
        <w:left w:w="108" w:type="dxa"/>
        <w:bottom w:w="0" w:type="dxa"/>
        <w:right w:w="108" w:type="dxa"/>
      </w:tblCellMar>
    </w:tblPr>
  </w:style>
  <w:style w:type="table" w:customStyle="1" w:styleId="50">
    <w:name w:val="_Style 57"/>
    <w:basedOn w:val="22"/>
    <w:uiPriority w:val="0"/>
    <w:pPr>
      <w:spacing w:after="0" w:line="240" w:lineRule="auto"/>
    </w:pPr>
    <w:tblPr>
      <w:tblCellMar>
        <w:top w:w="0" w:type="dxa"/>
        <w:left w:w="108" w:type="dxa"/>
        <w:bottom w:w="0" w:type="dxa"/>
        <w:right w:w="108" w:type="dxa"/>
      </w:tblCellMar>
    </w:tblPr>
  </w:style>
  <w:style w:type="table" w:customStyle="1" w:styleId="51">
    <w:name w:val="_Style 58"/>
    <w:basedOn w:val="22"/>
    <w:uiPriority w:val="0"/>
    <w:pPr>
      <w:spacing w:after="0" w:line="240" w:lineRule="auto"/>
    </w:pPr>
    <w:tblPr>
      <w:tblCellMar>
        <w:top w:w="0" w:type="dxa"/>
        <w:left w:w="108" w:type="dxa"/>
        <w:bottom w:w="0" w:type="dxa"/>
        <w:right w:w="108" w:type="dxa"/>
      </w:tblCellMar>
    </w:tblPr>
  </w:style>
  <w:style w:type="table" w:customStyle="1" w:styleId="52">
    <w:name w:val="_Style 59"/>
    <w:basedOn w:val="22"/>
    <w:uiPriority w:val="0"/>
    <w:pPr>
      <w:spacing w:after="0" w:line="240" w:lineRule="auto"/>
    </w:pPr>
    <w:tblPr>
      <w:tblCellMar>
        <w:top w:w="0" w:type="dxa"/>
        <w:left w:w="108" w:type="dxa"/>
        <w:bottom w:w="0" w:type="dxa"/>
        <w:right w:w="108" w:type="dxa"/>
      </w:tblCellMar>
    </w:tblPr>
  </w:style>
  <w:style w:type="table" w:customStyle="1" w:styleId="53">
    <w:name w:val="_Style 60"/>
    <w:basedOn w:val="22"/>
    <w:uiPriority w:val="0"/>
    <w:pPr>
      <w:spacing w:after="0" w:line="240" w:lineRule="auto"/>
    </w:pPr>
    <w:tblPr>
      <w:tblCellMar>
        <w:top w:w="0" w:type="dxa"/>
        <w:left w:w="108" w:type="dxa"/>
        <w:bottom w:w="0" w:type="dxa"/>
        <w:right w:w="108" w:type="dxa"/>
      </w:tblCellMar>
    </w:tblPr>
  </w:style>
  <w:style w:type="table" w:customStyle="1" w:styleId="54">
    <w:name w:val="_Style 61"/>
    <w:basedOn w:val="22"/>
    <w:uiPriority w:val="0"/>
    <w:pPr>
      <w:spacing w:after="0" w:line="240" w:lineRule="auto"/>
    </w:pPr>
    <w:tblPr>
      <w:tblCellMar>
        <w:top w:w="0" w:type="dxa"/>
        <w:left w:w="108" w:type="dxa"/>
        <w:bottom w:w="0" w:type="dxa"/>
        <w:right w:w="108" w:type="dxa"/>
      </w:tblCellMar>
    </w:tblPr>
  </w:style>
  <w:style w:type="table" w:customStyle="1" w:styleId="55">
    <w:name w:val="_Style 62"/>
    <w:basedOn w:val="22"/>
    <w:uiPriority w:val="0"/>
    <w:pPr>
      <w:spacing w:after="0" w:line="240" w:lineRule="auto"/>
    </w:pPr>
    <w:tblPr>
      <w:tblCellMar>
        <w:top w:w="0" w:type="dxa"/>
        <w:left w:w="108" w:type="dxa"/>
        <w:bottom w:w="0" w:type="dxa"/>
        <w:right w:w="108" w:type="dxa"/>
      </w:tblCellMar>
    </w:tblPr>
  </w:style>
  <w:style w:type="table" w:customStyle="1" w:styleId="56">
    <w:name w:val="_Style 63"/>
    <w:basedOn w:val="22"/>
    <w:uiPriority w:val="0"/>
    <w:pPr>
      <w:spacing w:after="0" w:line="240" w:lineRule="auto"/>
    </w:pPr>
    <w:tblPr>
      <w:tblCellMar>
        <w:top w:w="0" w:type="dxa"/>
        <w:left w:w="108" w:type="dxa"/>
        <w:bottom w:w="0" w:type="dxa"/>
        <w:right w:w="108" w:type="dxa"/>
      </w:tblCellMar>
    </w:tblPr>
  </w:style>
  <w:style w:type="table" w:customStyle="1" w:styleId="57">
    <w:name w:val="_Style 64"/>
    <w:basedOn w:val="22"/>
    <w:uiPriority w:val="0"/>
    <w:pPr>
      <w:spacing w:after="0" w:line="240" w:lineRule="auto"/>
    </w:pPr>
    <w:tblPr>
      <w:tblCellMar>
        <w:top w:w="0" w:type="dxa"/>
        <w:left w:w="108" w:type="dxa"/>
        <w:bottom w:w="0" w:type="dxa"/>
        <w:right w:w="108" w:type="dxa"/>
      </w:tblCellMar>
    </w:tblPr>
  </w:style>
  <w:style w:type="table" w:customStyle="1" w:styleId="58">
    <w:name w:val="_Style 65"/>
    <w:basedOn w:val="22"/>
    <w:uiPriority w:val="0"/>
    <w:pPr>
      <w:spacing w:after="0" w:line="240" w:lineRule="auto"/>
    </w:pPr>
    <w:tblPr>
      <w:tblCellMar>
        <w:top w:w="0" w:type="dxa"/>
        <w:left w:w="108" w:type="dxa"/>
        <w:bottom w:w="0" w:type="dxa"/>
        <w:right w:w="108" w:type="dxa"/>
      </w:tblCellMar>
    </w:tblPr>
  </w:style>
  <w:style w:type="table" w:customStyle="1" w:styleId="59">
    <w:name w:val="_Style 66"/>
    <w:basedOn w:val="22"/>
    <w:uiPriority w:val="0"/>
    <w:pPr>
      <w:spacing w:after="0" w:line="240" w:lineRule="auto"/>
    </w:pPr>
    <w:tblPr>
      <w:tblCellMar>
        <w:top w:w="0" w:type="dxa"/>
        <w:left w:w="108" w:type="dxa"/>
        <w:bottom w:w="0" w:type="dxa"/>
        <w:right w:w="108" w:type="dxa"/>
      </w:tblCellMar>
    </w:tblPr>
  </w:style>
  <w:style w:type="table" w:customStyle="1" w:styleId="60">
    <w:name w:val="_Style 67"/>
    <w:basedOn w:val="22"/>
    <w:uiPriority w:val="0"/>
    <w:pPr>
      <w:spacing w:after="0" w:line="240" w:lineRule="auto"/>
    </w:pPr>
    <w:tblPr>
      <w:tblCellMar>
        <w:top w:w="0" w:type="dxa"/>
        <w:left w:w="108" w:type="dxa"/>
        <w:bottom w:w="0" w:type="dxa"/>
        <w:right w:w="108" w:type="dxa"/>
      </w:tblCellMar>
    </w:tblPr>
  </w:style>
  <w:style w:type="table" w:customStyle="1" w:styleId="61">
    <w:name w:val="_Style 68"/>
    <w:basedOn w:val="22"/>
    <w:uiPriority w:val="0"/>
    <w:pPr>
      <w:spacing w:after="0" w:line="240" w:lineRule="auto"/>
    </w:pPr>
    <w:tblPr>
      <w:tblCellMar>
        <w:top w:w="0" w:type="dxa"/>
        <w:left w:w="108" w:type="dxa"/>
        <w:bottom w:w="0" w:type="dxa"/>
        <w:right w:w="108" w:type="dxa"/>
      </w:tblCellMar>
    </w:tblPr>
  </w:style>
  <w:style w:type="table" w:customStyle="1" w:styleId="62">
    <w:name w:val="_Style 69"/>
    <w:basedOn w:val="22"/>
    <w:uiPriority w:val="0"/>
    <w:pPr>
      <w:spacing w:after="0" w:line="240" w:lineRule="auto"/>
    </w:pPr>
    <w:tblPr>
      <w:tblCellMar>
        <w:top w:w="0" w:type="dxa"/>
        <w:left w:w="108" w:type="dxa"/>
        <w:bottom w:w="0" w:type="dxa"/>
        <w:right w:w="108" w:type="dxa"/>
      </w:tblCellMar>
    </w:tblPr>
  </w:style>
  <w:style w:type="table" w:customStyle="1" w:styleId="63">
    <w:name w:val="_Style 70"/>
    <w:basedOn w:val="22"/>
    <w:uiPriority w:val="0"/>
    <w:pPr>
      <w:spacing w:after="0" w:line="240" w:lineRule="auto"/>
    </w:pPr>
    <w:tblPr>
      <w:tblCellMar>
        <w:top w:w="0" w:type="dxa"/>
        <w:left w:w="108" w:type="dxa"/>
        <w:bottom w:w="0" w:type="dxa"/>
        <w:right w:w="108" w:type="dxa"/>
      </w:tblCellMar>
    </w:tblPr>
  </w:style>
  <w:style w:type="table" w:customStyle="1" w:styleId="64">
    <w:name w:val="_Style 71"/>
    <w:basedOn w:val="22"/>
    <w:uiPriority w:val="0"/>
    <w:pPr>
      <w:spacing w:after="0" w:line="240" w:lineRule="auto"/>
    </w:pPr>
    <w:tblPr>
      <w:tblCellMar>
        <w:top w:w="0" w:type="dxa"/>
        <w:left w:w="108" w:type="dxa"/>
        <w:bottom w:w="0" w:type="dxa"/>
        <w:right w:w="108" w:type="dxa"/>
      </w:tblCellMar>
    </w:tblPr>
  </w:style>
  <w:style w:type="table" w:customStyle="1" w:styleId="65">
    <w:name w:val="_Style 72"/>
    <w:basedOn w:val="22"/>
    <w:uiPriority w:val="0"/>
    <w:pPr>
      <w:spacing w:after="0" w:line="240" w:lineRule="auto"/>
    </w:pPr>
    <w:tblPr>
      <w:tblCellMar>
        <w:top w:w="0" w:type="dxa"/>
        <w:left w:w="108" w:type="dxa"/>
        <w:bottom w:w="0" w:type="dxa"/>
        <w:right w:w="108" w:type="dxa"/>
      </w:tblCellMar>
    </w:tblPr>
  </w:style>
  <w:style w:type="table" w:customStyle="1" w:styleId="66">
    <w:name w:val="_Style 73"/>
    <w:basedOn w:val="22"/>
    <w:uiPriority w:val="0"/>
    <w:pPr>
      <w:spacing w:after="0" w:line="240" w:lineRule="auto"/>
    </w:pPr>
    <w:tblPr>
      <w:tblCellMar>
        <w:top w:w="0" w:type="dxa"/>
        <w:left w:w="108" w:type="dxa"/>
        <w:bottom w:w="0" w:type="dxa"/>
        <w:right w:w="108" w:type="dxa"/>
      </w:tblCellMar>
    </w:tblPr>
  </w:style>
  <w:style w:type="table" w:customStyle="1" w:styleId="67">
    <w:name w:val="_Style 74"/>
    <w:basedOn w:val="22"/>
    <w:uiPriority w:val="0"/>
    <w:pPr>
      <w:spacing w:after="0" w:line="240" w:lineRule="auto"/>
    </w:pPr>
    <w:tblPr>
      <w:tblCellMar>
        <w:top w:w="0" w:type="dxa"/>
        <w:left w:w="108" w:type="dxa"/>
        <w:bottom w:w="0" w:type="dxa"/>
        <w:right w:w="108" w:type="dxa"/>
      </w:tblCellMar>
    </w:tblPr>
  </w:style>
  <w:style w:type="table" w:customStyle="1" w:styleId="68">
    <w:name w:val="_Style 75"/>
    <w:basedOn w:val="22"/>
    <w:uiPriority w:val="0"/>
    <w:pPr>
      <w:spacing w:after="0" w:line="240" w:lineRule="auto"/>
    </w:pPr>
    <w:tblPr>
      <w:tblCellMar>
        <w:top w:w="0" w:type="dxa"/>
        <w:left w:w="108" w:type="dxa"/>
        <w:bottom w:w="0" w:type="dxa"/>
        <w:right w:w="108" w:type="dxa"/>
      </w:tblCellMar>
    </w:tblPr>
  </w:style>
  <w:style w:type="table" w:customStyle="1" w:styleId="69">
    <w:name w:val="_Style 76"/>
    <w:basedOn w:val="22"/>
    <w:uiPriority w:val="0"/>
    <w:pPr>
      <w:spacing w:after="0" w:line="240" w:lineRule="auto"/>
    </w:pPr>
    <w:tblPr>
      <w:tblCellMar>
        <w:top w:w="0" w:type="dxa"/>
        <w:left w:w="108" w:type="dxa"/>
        <w:bottom w:w="0" w:type="dxa"/>
        <w:right w:w="108" w:type="dxa"/>
      </w:tblCellMar>
    </w:tblPr>
  </w:style>
  <w:style w:type="table" w:customStyle="1" w:styleId="70">
    <w:name w:val="_Style 77"/>
    <w:basedOn w:val="22"/>
    <w:uiPriority w:val="0"/>
    <w:pPr>
      <w:spacing w:after="0" w:line="240" w:lineRule="auto"/>
    </w:pPr>
    <w:tblPr>
      <w:tblCellMar>
        <w:top w:w="0" w:type="dxa"/>
        <w:left w:w="108" w:type="dxa"/>
        <w:bottom w:w="0" w:type="dxa"/>
        <w:right w:w="108" w:type="dxa"/>
      </w:tblCellMar>
    </w:tblPr>
  </w:style>
  <w:style w:type="table" w:customStyle="1" w:styleId="71">
    <w:name w:val="_Style 78"/>
    <w:basedOn w:val="22"/>
    <w:uiPriority w:val="0"/>
    <w:pPr>
      <w:spacing w:after="0" w:line="240" w:lineRule="auto"/>
    </w:pPr>
    <w:tblPr>
      <w:tblCellMar>
        <w:top w:w="0" w:type="dxa"/>
        <w:left w:w="108" w:type="dxa"/>
        <w:bottom w:w="0" w:type="dxa"/>
        <w:right w:w="108" w:type="dxa"/>
      </w:tblCellMar>
    </w:tblPr>
  </w:style>
  <w:style w:type="table" w:customStyle="1" w:styleId="72">
    <w:name w:val="_Style 79"/>
    <w:basedOn w:val="22"/>
    <w:uiPriority w:val="0"/>
    <w:pPr>
      <w:spacing w:after="0" w:line="240" w:lineRule="auto"/>
    </w:pPr>
    <w:tblPr>
      <w:tblCellMar>
        <w:top w:w="0" w:type="dxa"/>
        <w:left w:w="108" w:type="dxa"/>
        <w:bottom w:w="0" w:type="dxa"/>
        <w:right w:w="108" w:type="dxa"/>
      </w:tblCellMar>
    </w:tblPr>
  </w:style>
  <w:style w:type="table" w:customStyle="1" w:styleId="73">
    <w:name w:val="_Style 80"/>
    <w:basedOn w:val="22"/>
    <w:uiPriority w:val="0"/>
    <w:pPr>
      <w:spacing w:after="0" w:line="240" w:lineRule="auto"/>
    </w:pPr>
    <w:tblPr>
      <w:tblCellMar>
        <w:top w:w="0" w:type="dxa"/>
        <w:left w:w="108" w:type="dxa"/>
        <w:bottom w:w="0" w:type="dxa"/>
        <w:right w:w="108" w:type="dxa"/>
      </w:tblCellMar>
    </w:tblPr>
  </w:style>
  <w:style w:type="table" w:customStyle="1" w:styleId="74">
    <w:name w:val="_Style 81"/>
    <w:basedOn w:val="22"/>
    <w:uiPriority w:val="0"/>
    <w:pPr>
      <w:spacing w:after="0" w:line="240" w:lineRule="auto"/>
    </w:pPr>
    <w:tblPr>
      <w:tblCellMar>
        <w:top w:w="0" w:type="dxa"/>
        <w:left w:w="108" w:type="dxa"/>
        <w:bottom w:w="0" w:type="dxa"/>
        <w:right w:w="108" w:type="dxa"/>
      </w:tblCellMar>
    </w:tblPr>
  </w:style>
  <w:style w:type="table" w:customStyle="1" w:styleId="75">
    <w:name w:val="_Style 82"/>
    <w:basedOn w:val="2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e4JociyU8N615L0TrjXrfzVNGw==">AMUW2mWFiEDP7qUXGIjwe7T+xy/54LHOWy94EwDgWXzknceEQKrFUE4T6fp/Gta8w4aXLk4VLmG6fAcpKJdmE/OrqGBo+g77epxAVlJVS/GER1/cdO14KK6ok5cFl+VE6WclamZUwp5PvrD38jV8Jus6GDneCk7kCFcpXUrJqZ2PfkF8BV4C5h+iIZqEBQ+eoamMfEBeTlyxtCXhqaBOSup5aDO7XtNyf9k2cL/O7jLQlkhXkNhkzgRCXL6TwstfI4ZPqOP6gr6CP0BUKB9BhdsEwIjvAdorR2G/TBE716+zFa7JehQu12V3VEPPRXVK1rq5iSFdyjGz2yBFzQbC+7lEd8g0EcwbYa2IN0gilUgOipvKyrEz584AO76U/gxp/nQ2+QkR/XXAJIrC2hRuU72TTr8BCrg4Cf1CB6LA/Oa6PFfIKo/HjW8=</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2021-10-18T06:26:00Z</dcterms:created>
  <dc:creator>Praveen Praveen</dc:creator>
  <cp:lastModifiedBy>User</cp:lastModifiedBy>
  <dcterms:modified xsi:type="dcterms:W3CDTF">2022-07-22T07:29:07Z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A91E822048304E2F97CE9CC7A4829AAF</vt:lpwstr>
  </property>
</Properties>
</file>